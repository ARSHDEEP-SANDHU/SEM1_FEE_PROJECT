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4"/>
        </w:tabs>
        <w:spacing w:line="276" w:lineRule="auto"/>
        <w:ind w:right="130"/>
        <w:jc w:val="center"/>
        <w:rPr>
          <w:b/>
          <w:bCs/>
          <w:w w:val="105"/>
          <w:sz w:val="28"/>
          <w:szCs w:val="28"/>
          <w:u w:val="single"/>
        </w:rPr>
      </w:pPr>
    </w:p>
    <w:p>
      <w:pPr>
        <w:tabs>
          <w:tab w:val="left" w:pos="824"/>
        </w:tabs>
        <w:spacing w:line="276" w:lineRule="auto"/>
        <w:ind w:right="130"/>
        <w:jc w:val="center"/>
        <w:rPr>
          <w:b/>
          <w:bCs/>
          <w:w w:val="105"/>
          <w:sz w:val="32"/>
          <w:szCs w:val="32"/>
          <w:u w:val="single"/>
        </w:rPr>
      </w:pPr>
      <w:r>
        <w:rPr>
          <w:b/>
          <w:bCs/>
          <w:w w:val="105"/>
          <w:sz w:val="32"/>
          <w:szCs w:val="32"/>
          <w:u w:val="single"/>
        </w:rPr>
        <w:t>ABSTRACT</w:t>
      </w:r>
    </w:p>
    <w:p>
      <w:pPr>
        <w:tabs>
          <w:tab w:val="left" w:pos="824"/>
        </w:tabs>
        <w:spacing w:line="276" w:lineRule="auto"/>
        <w:ind w:right="130"/>
        <w:rPr>
          <w:b/>
          <w:bCs/>
          <w:w w:val="105"/>
          <w:sz w:val="28"/>
          <w:szCs w:val="28"/>
          <w:u w:val="single"/>
        </w:rPr>
      </w:pPr>
    </w:p>
    <w:p>
      <w:pPr>
        <w:pStyle w:val="16"/>
        <w:shd w:val="clear" w:color="auto" w:fill="FFFFFF"/>
        <w:spacing w:before="0" w:beforeAutospacing="0" w:after="280" w:line="360" w:lineRule="auto"/>
        <w:jc w:val="both"/>
        <w:rPr>
          <w:color w:val="000000"/>
        </w:rPr>
      </w:pPr>
      <w:r>
        <w:rPr>
          <w:color w:val="000000"/>
        </w:rPr>
        <w:t>Search engine optimization (SEO) is the practice of getting targeted traffic to a website from a search engine’s organic rankings. Since organic search is one of the ways through which people discover content online, higher rankings can translate to higher organic traffic to a website.</w:t>
      </w:r>
    </w:p>
    <w:p>
      <w:pPr>
        <w:tabs>
          <w:tab w:val="left" w:pos="824"/>
        </w:tabs>
        <w:spacing w:line="360" w:lineRule="auto"/>
        <w:ind w:right="130"/>
        <w:jc w:val="both"/>
        <w:rPr>
          <w:color w:val="202124"/>
          <w:sz w:val="24"/>
          <w:szCs w:val="24"/>
          <w:shd w:val="clear" w:fill="FFFFFF"/>
        </w:rPr>
      </w:pPr>
      <w:r>
        <w:rPr>
          <w:color w:val="202124"/>
          <w:sz w:val="24"/>
          <w:szCs w:val="24"/>
          <w:shd w:val="clear" w:fill="FFFFFF"/>
        </w:rPr>
        <w:t xml:space="preserve">                                                                                                                                              SEO is often about making small modifications to parts of your website. When viewed individually, these changes might seem like incremental improvements, but when combined with other optimizations, they could have a noticeable impact on your site's user experience and performance in organic search results. </w:t>
      </w:r>
    </w:p>
    <w:p>
      <w:pPr>
        <w:pStyle w:val="16"/>
        <w:shd w:val="clear" w:color="auto" w:fill="FFFFFF"/>
        <w:spacing w:before="0" w:beforeAutospacing="0" w:after="280" w:line="360" w:lineRule="auto"/>
        <w:jc w:val="both"/>
        <w:rPr>
          <w:color w:val="000000"/>
        </w:rPr>
      </w:pPr>
      <w:r>
        <w:rPr>
          <w:color w:val="000000"/>
        </w:rPr>
        <w:t xml:space="preserve">                                                             SEO includes both technical and content practices aimed to align with the best search engine algorithm needs. Common tasks associated with SEO include creating high-quality content, optimizing content around specific keywords, and building backlinks.</w:t>
      </w:r>
    </w:p>
    <w:p>
      <w:pPr>
        <w:pStyle w:val="16"/>
        <w:shd w:val="clear" w:color="auto" w:fill="FFFFFF"/>
        <w:spacing w:before="0" w:beforeAutospacing="0" w:after="280" w:line="360" w:lineRule="auto"/>
        <w:jc w:val="both"/>
        <w:rPr>
          <w:color w:val="000000"/>
        </w:rPr>
      </w:pPr>
      <w:r>
        <w:rPr>
          <w:color w:val="000000"/>
        </w:rPr>
        <w:t>In other words:</w:t>
      </w:r>
    </w:p>
    <w:p>
      <w:pPr>
        <w:pStyle w:val="16"/>
        <w:shd w:val="clear" w:color="auto" w:fill="FFFFFF"/>
        <w:spacing w:before="0" w:beforeAutospacing="0" w:after="280" w:line="360" w:lineRule="auto"/>
        <w:jc w:val="both"/>
        <w:rPr>
          <w:color w:val="000000"/>
        </w:rPr>
      </w:pPr>
      <w:r>
        <w:rPr>
          <w:color w:val="000000"/>
        </w:rPr>
        <w:t>SEO is all about improving a site’s rankings in the organic (non-paid) section of the search results</w:t>
      </w:r>
    </w:p>
    <w:p>
      <w:pPr>
        <w:pStyle w:val="16"/>
        <w:shd w:val="clear" w:color="auto" w:fill="FFFFFF"/>
        <w:spacing w:before="0" w:beforeAutospacing="0" w:after="280" w:line="360" w:lineRule="auto"/>
        <w:jc w:val="both"/>
        <w:rPr>
          <w:color w:val="000000"/>
        </w:rPr>
      </w:pPr>
      <w:r>
        <w:rPr>
          <w:color w:val="000000"/>
        </w:rPr>
        <w:t>The project titled SEO friendly website aims at bringing these changes to an e-commerce website, With the intention to make the website more SEO friendly and thus rank higher in  SERPs</w:t>
      </w: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pStyle w:val="7"/>
        <w:ind w:left="2160" w:right="2181"/>
        <w:jc w:val="center"/>
        <w:rPr>
          <w:w w:val="105"/>
        </w:rPr>
      </w:pPr>
    </w:p>
    <w:p>
      <w:pPr>
        <w:widowControl/>
        <w:rPr>
          <w:b/>
          <w:bCs/>
          <w:w w:val="105"/>
          <w:sz w:val="23"/>
          <w:szCs w:val="23"/>
        </w:rPr>
      </w:pPr>
      <w:r>
        <w:br w:type="page"/>
      </w:r>
    </w:p>
    <w:p>
      <w:pPr>
        <w:pStyle w:val="7"/>
        <w:spacing w:before="0" w:after="0"/>
        <w:ind w:left="2160" w:right="2181"/>
        <w:jc w:val="center"/>
        <w:rPr>
          <w:w w:val="105"/>
          <w:u w:val="single"/>
        </w:rPr>
      </w:pPr>
    </w:p>
    <w:p>
      <w:pPr>
        <w:pStyle w:val="7"/>
        <w:ind w:left="2160" w:right="2181"/>
        <w:jc w:val="center"/>
        <w:rPr>
          <w:w w:val="105"/>
          <w:sz w:val="28"/>
          <w:szCs w:val="28"/>
          <w:u w:val="single"/>
        </w:rPr>
      </w:pPr>
      <w:r>
        <w:rPr>
          <w:w w:val="105"/>
          <w:sz w:val="28"/>
          <w:szCs w:val="28"/>
          <w:u w:val="single"/>
        </w:rPr>
        <w:t>TABLE OF CONTENTS</w:t>
      </w:r>
    </w:p>
    <w:p>
      <w:pPr>
        <w:pStyle w:val="7"/>
        <w:ind w:left="2160" w:right="2181"/>
        <w:jc w:val="center"/>
        <w:rPr>
          <w:w w:val="105"/>
        </w:rPr>
      </w:pPr>
    </w:p>
    <w:tbl>
      <w:tblPr>
        <w:tblStyle w:val="109"/>
        <w:tblW w:w="5000" w:type="pct"/>
        <w:tblInd w:w="113"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881"/>
        <w:gridCol w:w="3615"/>
        <w:gridCol w:w="308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80" w:hRule="atLeast"/>
        </w:trPr>
        <w:tc>
          <w:tcPr>
            <w:tcW w:w="2816" w:type="dxa"/>
          </w:tcPr>
          <w:p>
            <w:pPr>
              <w:pStyle w:val="7"/>
              <w:suppressAutoHyphens/>
              <w:spacing w:before="0" w:after="0"/>
              <w:ind w:left="0" w:right="2181"/>
              <w:jc w:val="center"/>
              <w:rPr>
                <w:b w:val="0"/>
                <w:bCs w:val="0"/>
                <w:sz w:val="24"/>
                <w:szCs w:val="24"/>
              </w:rPr>
            </w:pPr>
            <w:r>
              <w:rPr>
                <w:b/>
                <w:bCs/>
                <w:kern w:val="0"/>
                <w:sz w:val="24"/>
                <w:szCs w:val="24"/>
              </w:rPr>
              <w:t>Sr.no</w:t>
            </w:r>
          </w:p>
        </w:tc>
        <w:tc>
          <w:tcPr>
            <w:tcW w:w="3533" w:type="dxa"/>
          </w:tcPr>
          <w:p>
            <w:pPr>
              <w:pStyle w:val="7"/>
              <w:suppressAutoHyphens/>
              <w:spacing w:before="0" w:after="0"/>
              <w:ind w:left="0" w:right="2181"/>
              <w:jc w:val="center"/>
              <w:rPr>
                <w:b w:val="0"/>
                <w:bCs w:val="0"/>
                <w:sz w:val="24"/>
                <w:szCs w:val="24"/>
              </w:rPr>
            </w:pPr>
            <w:r>
              <w:rPr>
                <w:b/>
                <w:bCs/>
                <w:kern w:val="0"/>
                <w:sz w:val="24"/>
                <w:szCs w:val="24"/>
              </w:rPr>
              <w:t>Section</w:t>
            </w:r>
          </w:p>
        </w:tc>
        <w:tc>
          <w:tcPr>
            <w:tcW w:w="3011" w:type="dxa"/>
          </w:tcPr>
          <w:p>
            <w:pPr>
              <w:pStyle w:val="7"/>
              <w:suppressAutoHyphens/>
              <w:spacing w:before="0" w:after="0"/>
              <w:ind w:left="0" w:right="2181"/>
              <w:jc w:val="center"/>
              <w:rPr>
                <w:b w:val="0"/>
                <w:bCs w:val="0"/>
                <w:sz w:val="24"/>
                <w:szCs w:val="24"/>
              </w:rPr>
            </w:pPr>
            <w:r>
              <w:rPr>
                <w:b/>
                <w:bCs/>
                <w:kern w:val="0"/>
                <w:sz w:val="24"/>
                <w:szCs w:val="24"/>
              </w:rPr>
              <w:t>Page no</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756" w:hRule="atLeast"/>
        </w:trPr>
        <w:tc>
          <w:tcPr>
            <w:tcW w:w="2816" w:type="dxa"/>
            <w:shd w:val="clear" w:color="auto" w:fill="F1F1F1" w:themeFill="background1" w:themeFillShade="F2"/>
          </w:tcPr>
          <w:p>
            <w:pPr>
              <w:pStyle w:val="7"/>
              <w:suppressAutoHyphens/>
              <w:spacing w:before="0" w:after="0"/>
              <w:ind w:left="0" w:right="2181"/>
              <w:jc w:val="center"/>
              <w:rPr>
                <w:b/>
                <w:bCs/>
                <w:sz w:val="24"/>
                <w:szCs w:val="24"/>
              </w:rPr>
            </w:pPr>
            <w:r>
              <w:rPr>
                <w:b/>
                <w:bCs/>
                <w:kern w:val="0"/>
                <w:sz w:val="24"/>
                <w:szCs w:val="24"/>
              </w:rPr>
              <w:t>1.</w:t>
            </w:r>
          </w:p>
        </w:tc>
        <w:tc>
          <w:tcPr>
            <w:tcW w:w="3533" w:type="dxa"/>
            <w:shd w:val="clear" w:color="auto" w:fill="F1F1F1" w:themeFill="background1" w:themeFillShade="F2"/>
          </w:tcPr>
          <w:p>
            <w:pPr>
              <w:pStyle w:val="7"/>
              <w:suppressAutoHyphens/>
              <w:spacing w:before="0" w:after="0"/>
              <w:ind w:left="0" w:right="2181"/>
              <w:jc w:val="center"/>
              <w:rPr>
                <w:sz w:val="24"/>
                <w:szCs w:val="24"/>
              </w:rPr>
            </w:pPr>
            <w:r>
              <w:rPr>
                <w:kern w:val="0"/>
                <w:sz w:val="24"/>
                <w:szCs w:val="24"/>
              </w:rPr>
              <w:t>Introduction</w:t>
            </w:r>
          </w:p>
        </w:tc>
        <w:tc>
          <w:tcPr>
            <w:tcW w:w="3011" w:type="dxa"/>
            <w:shd w:val="clear" w:color="auto" w:fill="F1F1F1" w:themeFill="background1" w:themeFillShade="F2"/>
          </w:tcPr>
          <w:p>
            <w:pPr>
              <w:pStyle w:val="7"/>
              <w:suppressAutoHyphens/>
              <w:spacing w:before="0" w:after="0"/>
              <w:ind w:left="0" w:right="2181"/>
              <w:jc w:val="center"/>
              <w:rPr>
                <w:sz w:val="24"/>
                <w:szCs w:val="24"/>
              </w:rPr>
            </w:pPr>
            <w:r>
              <w:rPr>
                <w:kern w:val="0"/>
                <w:sz w:val="24"/>
                <w:szCs w:val="24"/>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836" w:hRule="atLeast"/>
        </w:trPr>
        <w:tc>
          <w:tcPr>
            <w:tcW w:w="2816" w:type="dxa"/>
          </w:tcPr>
          <w:p>
            <w:pPr>
              <w:pStyle w:val="7"/>
              <w:suppressAutoHyphens/>
              <w:spacing w:before="0" w:after="0"/>
              <w:ind w:left="0" w:right="2181"/>
              <w:jc w:val="center"/>
              <w:rPr>
                <w:b/>
                <w:bCs/>
                <w:sz w:val="24"/>
                <w:szCs w:val="24"/>
              </w:rPr>
            </w:pPr>
            <w:r>
              <w:rPr>
                <w:b/>
                <w:bCs/>
                <w:kern w:val="0"/>
                <w:sz w:val="24"/>
                <w:szCs w:val="24"/>
              </w:rPr>
              <w:t>2.</w:t>
            </w:r>
          </w:p>
        </w:tc>
        <w:tc>
          <w:tcPr>
            <w:tcW w:w="3533" w:type="dxa"/>
          </w:tcPr>
          <w:p>
            <w:pPr>
              <w:pStyle w:val="7"/>
              <w:suppressAutoHyphens/>
              <w:spacing w:before="0" w:after="0"/>
              <w:ind w:left="0" w:right="2181"/>
              <w:jc w:val="center"/>
              <w:rPr>
                <w:sz w:val="24"/>
                <w:szCs w:val="24"/>
              </w:rPr>
            </w:pPr>
            <w:r>
              <w:rPr>
                <w:kern w:val="0"/>
                <w:sz w:val="24"/>
                <w:szCs w:val="24"/>
              </w:rPr>
              <w:t>Problem Statement</w:t>
            </w:r>
          </w:p>
        </w:tc>
        <w:tc>
          <w:tcPr>
            <w:tcW w:w="3011" w:type="dxa"/>
          </w:tcPr>
          <w:p>
            <w:pPr>
              <w:pStyle w:val="7"/>
              <w:suppressAutoHyphens/>
              <w:spacing w:before="0" w:after="0"/>
              <w:ind w:left="0" w:right="2181"/>
              <w:jc w:val="center"/>
              <w:rPr>
                <w:sz w:val="24"/>
                <w:szCs w:val="24"/>
              </w:rPr>
            </w:pPr>
            <w:r>
              <w:rPr>
                <w:kern w:val="0"/>
                <w:sz w:val="24"/>
                <w:szCs w:val="24"/>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35" w:hRule="atLeast"/>
        </w:trPr>
        <w:tc>
          <w:tcPr>
            <w:tcW w:w="2816" w:type="dxa"/>
            <w:shd w:val="clear" w:color="auto" w:fill="F1F1F1" w:themeFill="background1" w:themeFillShade="F2"/>
          </w:tcPr>
          <w:p>
            <w:pPr>
              <w:pStyle w:val="7"/>
              <w:suppressAutoHyphens/>
              <w:spacing w:before="0" w:after="0"/>
              <w:ind w:left="0" w:right="2181"/>
              <w:jc w:val="center"/>
              <w:rPr>
                <w:b/>
                <w:bCs/>
                <w:sz w:val="24"/>
                <w:szCs w:val="24"/>
              </w:rPr>
            </w:pPr>
            <w:r>
              <w:rPr>
                <w:b/>
                <w:bCs/>
                <w:kern w:val="0"/>
                <w:sz w:val="24"/>
                <w:szCs w:val="24"/>
              </w:rPr>
              <w:t>3.</w:t>
            </w:r>
          </w:p>
        </w:tc>
        <w:tc>
          <w:tcPr>
            <w:tcW w:w="3533" w:type="dxa"/>
            <w:shd w:val="clear" w:color="auto" w:fill="F1F1F1" w:themeFill="background1" w:themeFillShade="F2"/>
          </w:tcPr>
          <w:p>
            <w:pPr>
              <w:pStyle w:val="7"/>
              <w:suppressAutoHyphens/>
              <w:spacing w:before="0" w:after="0"/>
              <w:ind w:left="0" w:right="2181"/>
              <w:jc w:val="center"/>
              <w:rPr>
                <w:sz w:val="24"/>
                <w:szCs w:val="24"/>
              </w:rPr>
            </w:pPr>
            <w:r>
              <w:rPr>
                <w:kern w:val="0"/>
                <w:sz w:val="24"/>
                <w:szCs w:val="24"/>
              </w:rPr>
              <w:t>Technical Details</w:t>
            </w:r>
          </w:p>
        </w:tc>
        <w:tc>
          <w:tcPr>
            <w:tcW w:w="3011" w:type="dxa"/>
            <w:shd w:val="clear" w:color="auto" w:fill="F1F1F1" w:themeFill="background1" w:themeFillShade="F2"/>
          </w:tcPr>
          <w:p>
            <w:pPr>
              <w:pStyle w:val="7"/>
              <w:suppressAutoHyphens/>
              <w:spacing w:before="0" w:after="0"/>
              <w:ind w:left="0" w:right="2181"/>
              <w:jc w:val="center"/>
              <w:rPr>
                <w:sz w:val="24"/>
                <w:szCs w:val="24"/>
              </w:rPr>
            </w:pPr>
            <w:r>
              <w:rPr>
                <w:kern w:val="0"/>
                <w:sz w:val="24"/>
                <w:szCs w:val="24"/>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988" w:hRule="atLeast"/>
        </w:trPr>
        <w:tc>
          <w:tcPr>
            <w:tcW w:w="2816" w:type="dxa"/>
          </w:tcPr>
          <w:p>
            <w:pPr>
              <w:pStyle w:val="7"/>
              <w:suppressAutoHyphens/>
              <w:spacing w:before="0" w:after="0"/>
              <w:ind w:left="0" w:right="2181"/>
              <w:jc w:val="center"/>
              <w:rPr>
                <w:b/>
                <w:bCs/>
                <w:sz w:val="24"/>
                <w:szCs w:val="24"/>
              </w:rPr>
            </w:pPr>
            <w:r>
              <w:rPr>
                <w:b/>
                <w:bCs/>
                <w:kern w:val="0"/>
                <w:sz w:val="24"/>
                <w:szCs w:val="24"/>
              </w:rPr>
              <w:t>4.</w:t>
            </w:r>
          </w:p>
        </w:tc>
        <w:tc>
          <w:tcPr>
            <w:tcW w:w="3533" w:type="dxa"/>
          </w:tcPr>
          <w:p>
            <w:pPr>
              <w:pStyle w:val="7"/>
              <w:suppressAutoHyphens/>
              <w:spacing w:before="0" w:after="0"/>
              <w:ind w:left="0" w:right="2181"/>
              <w:jc w:val="center"/>
              <w:rPr>
                <w:sz w:val="24"/>
                <w:szCs w:val="24"/>
              </w:rPr>
            </w:pPr>
            <w:r>
              <w:rPr>
                <w:kern w:val="0"/>
                <w:sz w:val="24"/>
                <w:szCs w:val="24"/>
              </w:rPr>
              <w:t>Key Features</w:t>
            </w:r>
          </w:p>
          <w:p>
            <w:pPr>
              <w:pStyle w:val="7"/>
              <w:suppressAutoHyphens/>
              <w:spacing w:before="0" w:after="0"/>
              <w:ind w:left="0" w:right="2181"/>
              <w:jc w:val="center"/>
              <w:rPr>
                <w:sz w:val="24"/>
                <w:szCs w:val="24"/>
              </w:rPr>
            </w:pPr>
          </w:p>
        </w:tc>
        <w:tc>
          <w:tcPr>
            <w:tcW w:w="3011" w:type="dxa"/>
          </w:tcPr>
          <w:p>
            <w:pPr>
              <w:pStyle w:val="7"/>
              <w:suppressAutoHyphens/>
              <w:spacing w:before="0" w:after="0"/>
              <w:ind w:left="0" w:right="2181"/>
              <w:jc w:val="center"/>
              <w:rPr>
                <w:sz w:val="24"/>
                <w:szCs w:val="24"/>
              </w:rPr>
            </w:pPr>
            <w:r>
              <w:rPr>
                <w:kern w:val="0"/>
                <w:sz w:val="24"/>
                <w:szCs w:val="24"/>
              </w:rPr>
              <w:t>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91" w:hRule="atLeast"/>
        </w:trPr>
        <w:tc>
          <w:tcPr>
            <w:tcW w:w="2816" w:type="dxa"/>
            <w:shd w:val="clear" w:color="auto" w:fill="F1F1F1" w:themeFill="background1" w:themeFillShade="F2"/>
          </w:tcPr>
          <w:p>
            <w:pPr>
              <w:pStyle w:val="7"/>
              <w:suppressAutoHyphens/>
              <w:spacing w:before="0" w:after="0"/>
              <w:ind w:left="0" w:right="2181"/>
              <w:jc w:val="center"/>
              <w:rPr>
                <w:b/>
                <w:bCs/>
                <w:sz w:val="24"/>
                <w:szCs w:val="24"/>
              </w:rPr>
            </w:pPr>
            <w:r>
              <w:rPr>
                <w:b/>
                <w:bCs/>
                <w:kern w:val="0"/>
                <w:sz w:val="24"/>
                <w:szCs w:val="24"/>
              </w:rPr>
              <w:t>5.</w:t>
            </w:r>
          </w:p>
        </w:tc>
        <w:tc>
          <w:tcPr>
            <w:tcW w:w="3533" w:type="dxa"/>
            <w:shd w:val="clear" w:color="auto" w:fill="F1F1F1" w:themeFill="background1" w:themeFillShade="F2"/>
          </w:tcPr>
          <w:p>
            <w:pPr>
              <w:pStyle w:val="7"/>
              <w:suppressAutoHyphens/>
              <w:spacing w:before="0" w:after="0"/>
              <w:ind w:left="0" w:right="2181"/>
              <w:jc w:val="center"/>
              <w:rPr>
                <w:sz w:val="24"/>
                <w:szCs w:val="24"/>
              </w:rPr>
            </w:pPr>
            <w:r>
              <w:rPr>
                <w:kern w:val="0"/>
                <w:sz w:val="24"/>
                <w:szCs w:val="24"/>
              </w:rPr>
              <w:t>Project Advantages</w:t>
            </w:r>
          </w:p>
          <w:p>
            <w:pPr>
              <w:pStyle w:val="7"/>
              <w:suppressAutoHyphens/>
              <w:spacing w:before="0" w:after="0"/>
              <w:ind w:left="0" w:right="2181"/>
              <w:jc w:val="center"/>
              <w:rPr>
                <w:sz w:val="24"/>
                <w:szCs w:val="24"/>
              </w:rPr>
            </w:pPr>
          </w:p>
        </w:tc>
        <w:tc>
          <w:tcPr>
            <w:tcW w:w="3011" w:type="dxa"/>
            <w:shd w:val="clear" w:color="auto" w:fill="F1F1F1" w:themeFill="background1" w:themeFillShade="F2"/>
          </w:tcPr>
          <w:p>
            <w:pPr>
              <w:pStyle w:val="7"/>
              <w:suppressAutoHyphens/>
              <w:spacing w:before="0" w:after="0"/>
              <w:ind w:left="0" w:right="2181"/>
              <w:jc w:val="center"/>
              <w:rPr>
                <w:sz w:val="24"/>
                <w:szCs w:val="24"/>
              </w:rPr>
            </w:pPr>
            <w:r>
              <w:rPr>
                <w:kern w:val="0"/>
                <w:sz w:val="24"/>
                <w:szCs w:val="24"/>
              </w:rPr>
              <w:t>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715" w:hRule="atLeast"/>
        </w:trPr>
        <w:tc>
          <w:tcPr>
            <w:tcW w:w="2816" w:type="dxa"/>
          </w:tcPr>
          <w:p>
            <w:pPr>
              <w:pStyle w:val="7"/>
              <w:suppressAutoHyphens/>
              <w:spacing w:before="0" w:after="0"/>
              <w:ind w:left="0" w:right="2181"/>
              <w:jc w:val="center"/>
              <w:rPr>
                <w:b/>
                <w:bCs/>
                <w:sz w:val="24"/>
                <w:szCs w:val="24"/>
              </w:rPr>
            </w:pPr>
            <w:r>
              <w:rPr>
                <w:b/>
                <w:bCs/>
                <w:kern w:val="0"/>
                <w:sz w:val="24"/>
                <w:szCs w:val="24"/>
              </w:rPr>
              <w:t>6.</w:t>
            </w:r>
          </w:p>
        </w:tc>
        <w:tc>
          <w:tcPr>
            <w:tcW w:w="3533" w:type="dxa"/>
          </w:tcPr>
          <w:p>
            <w:pPr>
              <w:pStyle w:val="7"/>
              <w:suppressAutoHyphens/>
              <w:spacing w:before="0" w:after="0"/>
              <w:ind w:left="0" w:right="2181"/>
              <w:jc w:val="center"/>
              <w:rPr>
                <w:sz w:val="24"/>
                <w:szCs w:val="24"/>
              </w:rPr>
            </w:pPr>
            <w:r>
              <w:rPr>
                <w:kern w:val="0"/>
                <w:sz w:val="24"/>
                <w:szCs w:val="24"/>
              </w:rPr>
              <w:t>Bonus Feature</w:t>
            </w:r>
          </w:p>
          <w:p>
            <w:pPr>
              <w:pStyle w:val="7"/>
              <w:suppressAutoHyphens/>
              <w:spacing w:before="0" w:after="0"/>
              <w:ind w:left="0" w:right="2181"/>
              <w:jc w:val="center"/>
              <w:rPr>
                <w:sz w:val="24"/>
                <w:szCs w:val="24"/>
              </w:rPr>
            </w:pPr>
          </w:p>
        </w:tc>
        <w:tc>
          <w:tcPr>
            <w:tcW w:w="3011" w:type="dxa"/>
          </w:tcPr>
          <w:p>
            <w:pPr>
              <w:pStyle w:val="7"/>
              <w:suppressAutoHyphens/>
              <w:spacing w:before="0" w:after="0"/>
              <w:ind w:left="0" w:right="2181"/>
              <w:jc w:val="center"/>
              <w:rPr>
                <w:sz w:val="24"/>
                <w:szCs w:val="24"/>
              </w:rPr>
            </w:pPr>
            <w:r>
              <w:rPr>
                <w:kern w:val="0"/>
                <w:sz w:val="24"/>
                <w:szCs w:val="24"/>
              </w:rPr>
              <w:t>6</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66" w:hRule="atLeast"/>
        </w:trPr>
        <w:tc>
          <w:tcPr>
            <w:tcW w:w="2816" w:type="dxa"/>
            <w:shd w:val="clear" w:color="auto" w:fill="F1F1F1" w:themeFill="background1" w:themeFillShade="F2"/>
          </w:tcPr>
          <w:p>
            <w:pPr>
              <w:pStyle w:val="7"/>
              <w:suppressAutoHyphens/>
              <w:spacing w:before="0" w:after="0"/>
              <w:ind w:left="0" w:right="2181"/>
              <w:jc w:val="center"/>
              <w:rPr>
                <w:b/>
                <w:bCs/>
                <w:sz w:val="24"/>
                <w:szCs w:val="24"/>
              </w:rPr>
            </w:pPr>
            <w:r>
              <w:rPr>
                <w:b/>
                <w:bCs/>
                <w:kern w:val="0"/>
                <w:sz w:val="24"/>
                <w:szCs w:val="24"/>
              </w:rPr>
              <w:t>7.</w:t>
            </w:r>
          </w:p>
        </w:tc>
        <w:tc>
          <w:tcPr>
            <w:tcW w:w="3533" w:type="dxa"/>
            <w:shd w:val="clear" w:color="auto" w:fill="F1F1F1" w:themeFill="background1" w:themeFillShade="F2"/>
          </w:tcPr>
          <w:p>
            <w:pPr>
              <w:pStyle w:val="7"/>
              <w:suppressAutoHyphens/>
              <w:spacing w:before="0" w:after="0"/>
              <w:ind w:left="0" w:right="2181"/>
              <w:jc w:val="center"/>
              <w:rPr>
                <w:sz w:val="24"/>
                <w:szCs w:val="24"/>
              </w:rPr>
            </w:pPr>
            <w:r>
              <w:rPr>
                <w:kern w:val="0"/>
                <w:sz w:val="24"/>
                <w:szCs w:val="24"/>
              </w:rPr>
              <w:t>Result</w:t>
            </w:r>
          </w:p>
          <w:p>
            <w:pPr>
              <w:pStyle w:val="7"/>
              <w:suppressAutoHyphens/>
              <w:spacing w:before="0" w:after="0"/>
              <w:ind w:left="0" w:right="2181"/>
              <w:jc w:val="center"/>
              <w:rPr>
                <w:sz w:val="24"/>
                <w:szCs w:val="24"/>
              </w:rPr>
            </w:pPr>
          </w:p>
        </w:tc>
        <w:tc>
          <w:tcPr>
            <w:tcW w:w="3011" w:type="dxa"/>
            <w:shd w:val="clear" w:color="auto" w:fill="F1F1F1" w:themeFill="background1" w:themeFillShade="F2"/>
          </w:tcPr>
          <w:p>
            <w:pPr>
              <w:pStyle w:val="7"/>
              <w:suppressAutoHyphens/>
              <w:spacing w:before="0" w:after="0"/>
              <w:ind w:left="0" w:right="2181"/>
              <w:jc w:val="center"/>
              <w:rPr>
                <w:sz w:val="24"/>
                <w:szCs w:val="24"/>
              </w:rPr>
            </w:pPr>
            <w:r>
              <w:rPr>
                <w:kern w:val="0"/>
                <w:sz w:val="24"/>
                <w:szCs w:val="24"/>
              </w:rPr>
              <w:t>7-8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38" w:hRule="atLeast"/>
        </w:trPr>
        <w:tc>
          <w:tcPr>
            <w:tcW w:w="2816" w:type="dxa"/>
          </w:tcPr>
          <w:p>
            <w:pPr>
              <w:pStyle w:val="7"/>
              <w:suppressAutoHyphens/>
              <w:spacing w:before="0" w:after="0"/>
              <w:ind w:left="0" w:right="2181"/>
              <w:jc w:val="center"/>
              <w:rPr>
                <w:b/>
                <w:bCs/>
                <w:sz w:val="24"/>
                <w:szCs w:val="24"/>
              </w:rPr>
            </w:pPr>
            <w:r>
              <w:rPr>
                <w:b/>
                <w:bCs/>
                <w:kern w:val="0"/>
                <w:sz w:val="24"/>
                <w:szCs w:val="24"/>
              </w:rPr>
              <w:t>8.</w:t>
            </w:r>
          </w:p>
        </w:tc>
        <w:tc>
          <w:tcPr>
            <w:tcW w:w="3533" w:type="dxa"/>
          </w:tcPr>
          <w:p>
            <w:pPr>
              <w:pStyle w:val="7"/>
              <w:suppressAutoHyphens/>
              <w:spacing w:before="0" w:after="0"/>
              <w:ind w:left="0" w:right="2181"/>
              <w:jc w:val="center"/>
              <w:rPr>
                <w:sz w:val="24"/>
                <w:szCs w:val="24"/>
              </w:rPr>
            </w:pPr>
            <w:r>
              <w:rPr>
                <w:kern w:val="0"/>
                <w:sz w:val="24"/>
                <w:szCs w:val="24"/>
              </w:rPr>
              <w:t>Conclusion</w:t>
            </w:r>
          </w:p>
        </w:tc>
        <w:tc>
          <w:tcPr>
            <w:tcW w:w="3011" w:type="dxa"/>
          </w:tcPr>
          <w:p>
            <w:pPr>
              <w:pStyle w:val="7"/>
              <w:suppressAutoHyphens/>
              <w:spacing w:before="0" w:after="0"/>
              <w:ind w:left="0" w:right="2181"/>
              <w:jc w:val="center"/>
              <w:rPr>
                <w:sz w:val="24"/>
                <w:szCs w:val="24"/>
              </w:rPr>
            </w:pPr>
            <w:r>
              <w:rPr>
                <w:kern w:val="0"/>
                <w:sz w:val="24"/>
                <w:szCs w:val="24"/>
              </w:rPr>
              <w:t>9</w:t>
            </w:r>
          </w:p>
        </w:tc>
      </w:tr>
    </w:tbl>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0" w:right="2181"/>
      </w:pPr>
    </w:p>
    <w:p>
      <w:pPr>
        <w:pStyle w:val="7"/>
        <w:ind w:left="0" w:right="2181"/>
      </w:pPr>
    </w:p>
    <w:p>
      <w:pPr>
        <w:pStyle w:val="30"/>
        <w:numPr>
          <w:ilvl w:val="0"/>
          <w:numId w:val="1"/>
        </w:numPr>
        <w:tabs>
          <w:tab w:val="left" w:pos="824"/>
        </w:tabs>
        <w:spacing w:line="276" w:lineRule="auto"/>
        <w:ind w:left="1080" w:right="130" w:hanging="360"/>
        <w:jc w:val="center"/>
        <w:rPr>
          <w:b/>
          <w:bCs/>
          <w:w w:val="105"/>
          <w:sz w:val="32"/>
          <w:szCs w:val="32"/>
          <w:u w:val="single"/>
        </w:rPr>
      </w:pPr>
      <w:r>
        <w:rPr>
          <w:b/>
          <w:bCs/>
          <w:w w:val="105"/>
          <w:sz w:val="32"/>
          <w:szCs w:val="32"/>
          <w:u w:val="single"/>
        </w:rPr>
        <w:t>Introduction</w:t>
      </w:r>
    </w:p>
    <w:p>
      <w:pPr>
        <w:pStyle w:val="30"/>
        <w:tabs>
          <w:tab w:val="left" w:pos="824"/>
        </w:tabs>
        <w:spacing w:line="276" w:lineRule="auto"/>
        <w:ind w:left="1080" w:right="130" w:firstLine="0"/>
        <w:rPr>
          <w:b/>
          <w:bCs/>
          <w:w w:val="105"/>
          <w:sz w:val="28"/>
          <w:szCs w:val="28"/>
          <w:u w:val="single"/>
        </w:rPr>
      </w:pPr>
    </w:p>
    <w:p>
      <w:pPr>
        <w:pStyle w:val="30"/>
        <w:numPr>
          <w:ilvl w:val="1"/>
          <w:numId w:val="1"/>
        </w:numPr>
        <w:tabs>
          <w:tab w:val="left" w:pos="824"/>
        </w:tabs>
        <w:spacing w:line="276" w:lineRule="auto"/>
        <w:ind w:left="1800" w:right="130" w:hanging="720"/>
        <w:rPr>
          <w:b/>
          <w:bCs/>
          <w:w w:val="105"/>
          <w:sz w:val="28"/>
          <w:szCs w:val="28"/>
        </w:rPr>
      </w:pPr>
      <w:r>
        <w:rPr>
          <w:b/>
          <w:bCs/>
          <w:w w:val="105"/>
          <w:sz w:val="28"/>
          <w:szCs w:val="28"/>
        </w:rPr>
        <w:t>SEO friendly website</w:t>
      </w:r>
    </w:p>
    <w:p>
      <w:pPr>
        <w:pStyle w:val="30"/>
        <w:tabs>
          <w:tab w:val="left" w:pos="824"/>
        </w:tabs>
        <w:spacing w:line="276" w:lineRule="auto"/>
        <w:ind w:left="1800" w:right="130" w:firstLine="0"/>
        <w:rPr>
          <w:b/>
          <w:bCs/>
          <w:w w:val="105"/>
          <w:sz w:val="28"/>
          <w:szCs w:val="28"/>
        </w:rPr>
      </w:pPr>
    </w:p>
    <w:p>
      <w:pPr>
        <w:pStyle w:val="30"/>
        <w:numPr>
          <w:ilvl w:val="2"/>
          <w:numId w:val="1"/>
        </w:numPr>
        <w:tabs>
          <w:tab w:val="left" w:pos="824"/>
        </w:tabs>
        <w:spacing w:line="276" w:lineRule="auto"/>
        <w:ind w:left="2160" w:right="130" w:hanging="720"/>
        <w:rPr>
          <w:b/>
          <w:bCs/>
          <w:w w:val="105"/>
          <w:sz w:val="28"/>
          <w:szCs w:val="28"/>
        </w:rPr>
      </w:pPr>
      <w:r>
        <w:rPr>
          <w:b/>
          <w:bCs/>
          <w:w w:val="105"/>
          <w:sz w:val="28"/>
          <w:szCs w:val="28"/>
        </w:rPr>
        <w:t>Definition</w:t>
      </w:r>
    </w:p>
    <w:p>
      <w:pPr>
        <w:tabs>
          <w:tab w:val="left" w:pos="824"/>
        </w:tabs>
        <w:spacing w:line="276" w:lineRule="auto"/>
        <w:ind w:left="2520" w:right="130"/>
        <w:jc w:val="both"/>
        <w:rPr>
          <w:w w:val="105"/>
          <w:sz w:val="28"/>
          <w:szCs w:val="28"/>
        </w:rPr>
      </w:pPr>
      <w:r>
        <w:rPr>
          <w:w w:val="105"/>
          <w:sz w:val="28"/>
          <w:szCs w:val="28"/>
        </w:rPr>
        <w:t xml:space="preserve">A SEO friendly website is an ordinary website (mostly E-       commerce) but with highly optimized code such that it is highly optimized in accordance with searching Algorithms of Search Engines which leads to a higher ranking. </w:t>
      </w:r>
    </w:p>
    <w:p>
      <w:pPr>
        <w:pStyle w:val="30"/>
        <w:tabs>
          <w:tab w:val="left" w:pos="824"/>
        </w:tabs>
        <w:spacing w:line="276" w:lineRule="auto"/>
        <w:ind w:left="2520" w:right="130" w:firstLine="0"/>
        <w:rPr>
          <w:b/>
          <w:bCs/>
          <w:w w:val="105"/>
          <w:sz w:val="28"/>
          <w:szCs w:val="28"/>
        </w:rPr>
      </w:pPr>
    </w:p>
    <w:p>
      <w:pPr>
        <w:pStyle w:val="30"/>
        <w:numPr>
          <w:ilvl w:val="2"/>
          <w:numId w:val="1"/>
        </w:numPr>
        <w:tabs>
          <w:tab w:val="left" w:pos="824"/>
        </w:tabs>
        <w:spacing w:line="276" w:lineRule="auto"/>
        <w:ind w:left="2160" w:right="130" w:hanging="720"/>
        <w:jc w:val="both"/>
        <w:rPr>
          <w:b/>
          <w:bCs/>
          <w:w w:val="105"/>
          <w:sz w:val="28"/>
          <w:szCs w:val="28"/>
        </w:rPr>
      </w:pPr>
      <w:r>
        <w:rPr>
          <w:b/>
          <w:bCs/>
          <w:w w:val="105"/>
          <w:sz w:val="28"/>
          <w:szCs w:val="28"/>
        </w:rPr>
        <w:t>SEO Structure</w:t>
      </w:r>
    </w:p>
    <w:p>
      <w:pPr>
        <w:tabs>
          <w:tab w:val="left" w:pos="824"/>
        </w:tabs>
        <w:spacing w:line="276" w:lineRule="auto"/>
        <w:ind w:left="2520" w:right="130"/>
        <w:jc w:val="both"/>
        <w:rPr>
          <w:b/>
          <w:bCs/>
          <w:color w:val="000000" w:themeColor="text1"/>
          <w:w w:val="105"/>
          <w:sz w:val="28"/>
          <w:szCs w:val="28"/>
        </w:rPr>
      </w:pPr>
      <w:r>
        <w:rPr>
          <w:color w:val="000000" w:themeColor="text1"/>
          <w:sz w:val="28"/>
          <w:szCs w:val="28"/>
        </w:rPr>
        <w:t>The best SEO friendly structure is hierarchical, which moves from general pages, with optimized URLs, to more specific ones. Hierarchical navigation is tree-like in nature. The home page is at the top, underneath which are category pages that can be further broken into different sub-categories.</w:t>
      </w:r>
    </w:p>
    <w:p>
      <w:pPr>
        <w:rPr>
          <w:sz w:val="28"/>
          <w:szCs w:val="28"/>
        </w:rPr>
      </w:pPr>
      <w:r>
        <w:rPr>
          <w:sz w:val="28"/>
          <w:szCs w:val="28"/>
        </w:rPr>
        <w:tab/>
      </w:r>
    </w:p>
    <w:p>
      <w:pPr>
        <w:pStyle w:val="30"/>
        <w:tabs>
          <w:tab w:val="left" w:pos="824"/>
        </w:tabs>
        <w:spacing w:line="276" w:lineRule="auto"/>
        <w:ind w:left="1800" w:right="130" w:firstLine="0"/>
        <w:rPr>
          <w:b/>
          <w:bCs/>
          <w:w w:val="105"/>
          <w:sz w:val="28"/>
          <w:szCs w:val="28"/>
        </w:rPr>
      </w:pPr>
    </w:p>
    <w:p>
      <w:pPr>
        <w:pStyle w:val="30"/>
        <w:numPr>
          <w:ilvl w:val="1"/>
          <w:numId w:val="1"/>
        </w:numPr>
        <w:tabs>
          <w:tab w:val="left" w:pos="824"/>
        </w:tabs>
        <w:spacing w:line="276" w:lineRule="auto"/>
        <w:ind w:left="1800" w:right="130" w:hanging="720"/>
        <w:rPr>
          <w:b/>
          <w:bCs/>
          <w:w w:val="105"/>
          <w:sz w:val="28"/>
          <w:szCs w:val="28"/>
        </w:rPr>
      </w:pPr>
      <w:r>
        <w:rPr>
          <w:b/>
          <w:bCs/>
          <w:w w:val="105"/>
          <w:sz w:val="28"/>
          <w:szCs w:val="28"/>
        </w:rPr>
        <w:t>Advantages</w:t>
      </w:r>
    </w:p>
    <w:p>
      <w:pPr>
        <w:pStyle w:val="30"/>
        <w:tabs>
          <w:tab w:val="left" w:pos="824"/>
        </w:tabs>
        <w:spacing w:line="276" w:lineRule="auto"/>
        <w:ind w:left="1800" w:right="130" w:firstLine="0"/>
        <w:rPr>
          <w:b/>
          <w:bCs/>
          <w:w w:val="105"/>
          <w:sz w:val="28"/>
          <w:szCs w:val="28"/>
        </w:rPr>
      </w:pPr>
    </w:p>
    <w:p>
      <w:pPr>
        <w:pStyle w:val="30"/>
        <w:numPr>
          <w:ilvl w:val="2"/>
          <w:numId w:val="2"/>
        </w:numPr>
        <w:tabs>
          <w:tab w:val="left" w:pos="824"/>
        </w:tabs>
        <w:spacing w:line="276" w:lineRule="auto"/>
        <w:ind w:left="2160" w:right="130" w:hanging="720"/>
        <w:rPr>
          <w:b/>
          <w:bCs/>
          <w:w w:val="105"/>
          <w:sz w:val="28"/>
          <w:szCs w:val="28"/>
        </w:rPr>
      </w:pPr>
      <w:r>
        <w:rPr>
          <w:b/>
          <w:bCs/>
          <w:w w:val="105"/>
          <w:sz w:val="28"/>
          <w:szCs w:val="28"/>
        </w:rPr>
        <w:t>Increased organic traffic</w:t>
      </w:r>
    </w:p>
    <w:p>
      <w:pPr>
        <w:pStyle w:val="30"/>
        <w:tabs>
          <w:tab w:val="left" w:pos="824"/>
        </w:tabs>
        <w:spacing w:line="276" w:lineRule="auto"/>
        <w:ind w:left="2520" w:right="130" w:firstLine="0"/>
        <w:rPr>
          <w:w w:val="105"/>
          <w:sz w:val="28"/>
          <w:szCs w:val="28"/>
        </w:rPr>
      </w:pPr>
      <w:r>
        <w:rPr>
          <w:w w:val="105"/>
          <w:sz w:val="28"/>
          <w:szCs w:val="28"/>
        </w:rPr>
        <w:t>As the browser or search engine rank your search higher. It   increases consumer outreach to your website thus increasing the organic traffic buildup</w:t>
      </w:r>
    </w:p>
    <w:p>
      <w:pPr>
        <w:pStyle w:val="30"/>
        <w:tabs>
          <w:tab w:val="left" w:pos="824"/>
        </w:tabs>
        <w:spacing w:line="276" w:lineRule="auto"/>
        <w:ind w:left="2880" w:right="130" w:firstLine="0"/>
        <w:rPr>
          <w:w w:val="105"/>
          <w:sz w:val="28"/>
          <w:szCs w:val="28"/>
        </w:rPr>
      </w:pPr>
    </w:p>
    <w:p>
      <w:pPr>
        <w:pStyle w:val="30"/>
        <w:numPr>
          <w:ilvl w:val="2"/>
          <w:numId w:val="2"/>
        </w:numPr>
        <w:tabs>
          <w:tab w:val="left" w:pos="824"/>
        </w:tabs>
        <w:spacing w:line="276" w:lineRule="auto"/>
        <w:ind w:left="2160" w:right="130" w:hanging="720"/>
        <w:rPr>
          <w:b/>
          <w:bCs/>
          <w:w w:val="105"/>
          <w:sz w:val="28"/>
          <w:szCs w:val="28"/>
        </w:rPr>
      </w:pPr>
      <w:r>
        <w:rPr>
          <w:b/>
          <w:bCs/>
          <w:w w:val="105"/>
          <w:sz w:val="28"/>
          <w:szCs w:val="28"/>
        </w:rPr>
        <w:t>Increase in sales</w:t>
      </w:r>
    </w:p>
    <w:p>
      <w:pPr>
        <w:pStyle w:val="30"/>
        <w:tabs>
          <w:tab w:val="left" w:pos="824"/>
        </w:tabs>
        <w:spacing w:line="276" w:lineRule="auto"/>
        <w:ind w:left="2520" w:right="130" w:firstLine="0"/>
        <w:rPr>
          <w:w w:val="105"/>
          <w:sz w:val="28"/>
          <w:szCs w:val="28"/>
        </w:rPr>
      </w:pPr>
      <w:r>
        <w:rPr>
          <w:w w:val="105"/>
          <w:sz w:val="28"/>
          <w:szCs w:val="28"/>
        </w:rPr>
        <w:t>As the consumer outreach increases, sales increase accordingly</w:t>
      </w:r>
    </w:p>
    <w:p>
      <w:pPr>
        <w:pStyle w:val="30"/>
        <w:tabs>
          <w:tab w:val="left" w:pos="824"/>
        </w:tabs>
        <w:spacing w:line="276" w:lineRule="auto"/>
        <w:ind w:left="2520" w:right="130" w:firstLine="0"/>
        <w:rPr>
          <w:w w:val="105"/>
          <w:sz w:val="28"/>
          <w:szCs w:val="28"/>
        </w:rPr>
      </w:pPr>
    </w:p>
    <w:p>
      <w:pPr>
        <w:pStyle w:val="30"/>
        <w:numPr>
          <w:ilvl w:val="2"/>
          <w:numId w:val="2"/>
        </w:numPr>
        <w:tabs>
          <w:tab w:val="left" w:pos="824"/>
        </w:tabs>
        <w:spacing w:line="276" w:lineRule="auto"/>
        <w:ind w:left="2160" w:right="130" w:hanging="720"/>
        <w:rPr>
          <w:b/>
          <w:bCs/>
          <w:w w:val="105"/>
          <w:sz w:val="28"/>
          <w:szCs w:val="28"/>
        </w:rPr>
      </w:pPr>
      <w:r>
        <w:rPr>
          <w:b/>
          <w:bCs/>
          <w:w w:val="105"/>
          <w:sz w:val="28"/>
          <w:szCs w:val="28"/>
        </w:rPr>
        <w:t>Better User Experience</w:t>
      </w:r>
    </w:p>
    <w:p>
      <w:pPr>
        <w:tabs>
          <w:tab w:val="left" w:pos="824"/>
        </w:tabs>
        <w:spacing w:line="276" w:lineRule="auto"/>
        <w:ind w:right="130"/>
        <w:rPr>
          <w:w w:val="105"/>
          <w:sz w:val="28"/>
          <w:szCs w:val="28"/>
        </w:rPr>
      </w:pPr>
      <w:r>
        <w:rPr>
          <w:w w:val="105"/>
          <w:sz w:val="28"/>
          <w:szCs w:val="28"/>
        </w:rPr>
        <w:tab/>
      </w:r>
      <w:r>
        <w:rPr>
          <w:w w:val="105"/>
          <w:sz w:val="28"/>
          <w:szCs w:val="28"/>
        </w:rPr>
        <w:tab/>
      </w:r>
      <w:r>
        <w:rPr>
          <w:w w:val="105"/>
          <w:sz w:val="28"/>
          <w:szCs w:val="28"/>
        </w:rPr>
        <w:tab/>
      </w:r>
      <w:r>
        <w:rPr>
          <w:w w:val="105"/>
          <w:sz w:val="28"/>
          <w:szCs w:val="28"/>
        </w:rPr>
        <w:t xml:space="preserve">     Introduction of SEO friendly practices not only makes it</w:t>
      </w:r>
    </w:p>
    <w:p>
      <w:pPr>
        <w:tabs>
          <w:tab w:val="left" w:pos="824"/>
        </w:tabs>
        <w:spacing w:line="276" w:lineRule="auto"/>
        <w:ind w:right="130"/>
        <w:rPr>
          <w:w w:val="105"/>
          <w:sz w:val="28"/>
          <w:szCs w:val="28"/>
        </w:rPr>
      </w:pPr>
      <w:r>
        <w:rPr>
          <w:w w:val="105"/>
          <w:sz w:val="28"/>
          <w:szCs w:val="28"/>
        </w:rPr>
        <w:t xml:space="preserve">                                   browser friendly but also user friendly. </w:t>
      </w:r>
    </w:p>
    <w:p>
      <w:pPr>
        <w:tabs>
          <w:tab w:val="left" w:pos="824"/>
        </w:tabs>
        <w:spacing w:line="276" w:lineRule="auto"/>
        <w:ind w:right="130"/>
        <w:rPr>
          <w:w w:val="105"/>
          <w:sz w:val="24"/>
          <w:szCs w:val="24"/>
        </w:rPr>
      </w:pPr>
    </w:p>
    <w:p>
      <w:pPr>
        <w:tabs>
          <w:tab w:val="left" w:pos="824"/>
        </w:tabs>
        <w:spacing w:line="276" w:lineRule="auto"/>
        <w:ind w:right="130"/>
        <w:rPr>
          <w:w w:val="105"/>
          <w:sz w:val="24"/>
          <w:szCs w:val="24"/>
        </w:rPr>
      </w:pPr>
    </w:p>
    <w:p>
      <w:pPr>
        <w:pStyle w:val="30"/>
        <w:tabs>
          <w:tab w:val="left" w:pos="824"/>
        </w:tabs>
        <w:spacing w:line="276" w:lineRule="auto"/>
        <w:ind w:left="1080" w:right="130" w:firstLine="0"/>
        <w:rPr>
          <w:b/>
          <w:bCs/>
          <w:w w:val="105"/>
          <w:sz w:val="28"/>
          <w:szCs w:val="28"/>
        </w:rPr>
      </w:pPr>
    </w:p>
    <w:p>
      <w:pPr>
        <w:pStyle w:val="30"/>
        <w:numPr>
          <w:ilvl w:val="0"/>
          <w:numId w:val="1"/>
        </w:numPr>
        <w:tabs>
          <w:tab w:val="left" w:pos="824"/>
        </w:tabs>
        <w:spacing w:line="276" w:lineRule="auto"/>
        <w:ind w:left="1080" w:right="130" w:hanging="360"/>
        <w:jc w:val="center"/>
        <w:rPr>
          <w:b/>
          <w:bCs/>
          <w:w w:val="105"/>
          <w:sz w:val="32"/>
          <w:szCs w:val="32"/>
          <w:u w:val="single"/>
        </w:rPr>
      </w:pPr>
      <w:r>
        <w:rPr>
          <w:b/>
          <w:bCs/>
          <w:w w:val="105"/>
          <w:sz w:val="32"/>
          <w:szCs w:val="32"/>
          <w:u w:val="single"/>
        </w:rPr>
        <w:t>Problem Statement</w:t>
      </w:r>
    </w:p>
    <w:p>
      <w:pPr>
        <w:pStyle w:val="30"/>
        <w:tabs>
          <w:tab w:val="left" w:pos="824"/>
        </w:tabs>
        <w:spacing w:line="276" w:lineRule="auto"/>
        <w:ind w:left="1080" w:right="130" w:firstLine="0"/>
        <w:rPr>
          <w:b/>
          <w:bCs/>
          <w:w w:val="105"/>
          <w:sz w:val="28"/>
          <w:szCs w:val="28"/>
          <w:u w:val="single"/>
        </w:rPr>
      </w:pPr>
    </w:p>
    <w:p>
      <w:pPr>
        <w:tabs>
          <w:tab w:val="left" w:pos="824"/>
        </w:tabs>
        <w:spacing w:line="276" w:lineRule="auto"/>
        <w:ind w:right="130"/>
        <w:rPr>
          <w:b/>
          <w:bCs/>
          <w:w w:val="105"/>
          <w:sz w:val="32"/>
          <w:szCs w:val="32"/>
          <w:u w:val="single"/>
        </w:rPr>
      </w:pPr>
    </w:p>
    <w:p>
      <w:pPr>
        <w:tabs>
          <w:tab w:val="left" w:pos="824"/>
        </w:tabs>
        <w:spacing w:line="360" w:lineRule="auto"/>
        <w:ind w:right="130"/>
        <w:jc w:val="both"/>
        <w:rPr>
          <w:w w:val="105"/>
          <w:sz w:val="28"/>
          <w:szCs w:val="28"/>
          <w:lang w:val="en-IN"/>
        </w:rPr>
      </w:pPr>
      <w:r>
        <w:rPr>
          <w:w w:val="105"/>
          <w:sz w:val="28"/>
          <w:szCs w:val="28"/>
        </w:rPr>
        <w:t xml:space="preserve">About 10,000+ new E-commerce websites are created every year in India alone. Yet all of them fade away in dust. Whenever we try to search for something to buy on google, all we see is Flipkart and Amazon, at most we will see Myntra. so, what happened to all these sites? Where are they when we have to buy something? Big bulls like Flipkart and Amazon have dominated the Indian e-commerce search. So, what is wrong with other E-commerce sites? </w:t>
      </w:r>
    </w:p>
    <w:p>
      <w:pPr>
        <w:tabs>
          <w:tab w:val="left" w:pos="824"/>
        </w:tabs>
        <w:spacing w:line="360"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tabs>
          <w:tab w:val="left" w:pos="824"/>
        </w:tabs>
        <w:spacing w:line="276" w:lineRule="auto"/>
        <w:ind w:right="130"/>
        <w:rPr>
          <w:b/>
          <w:bCs/>
          <w:w w:val="105"/>
          <w:sz w:val="28"/>
          <w:szCs w:val="28"/>
          <w:u w:val="single"/>
        </w:rPr>
      </w:pPr>
    </w:p>
    <w:p>
      <w:pPr>
        <w:pStyle w:val="30"/>
        <w:numPr>
          <w:ilvl w:val="0"/>
          <w:numId w:val="1"/>
        </w:numPr>
        <w:tabs>
          <w:tab w:val="left" w:pos="824"/>
        </w:tabs>
        <w:spacing w:line="276" w:lineRule="auto"/>
        <w:ind w:left="1080" w:right="130" w:hanging="360"/>
        <w:jc w:val="center"/>
        <w:rPr>
          <w:b/>
          <w:bCs/>
          <w:w w:val="105"/>
          <w:sz w:val="32"/>
          <w:szCs w:val="32"/>
          <w:u w:val="single"/>
        </w:rPr>
      </w:pPr>
      <w:r>
        <w:rPr>
          <w:b/>
          <w:bCs/>
          <w:w w:val="105"/>
          <w:sz w:val="32"/>
          <w:szCs w:val="32"/>
          <w:u w:val="single"/>
        </w:rPr>
        <w:t>Technical Details</w:t>
      </w:r>
    </w:p>
    <w:p>
      <w:pPr>
        <w:pStyle w:val="30"/>
        <w:tabs>
          <w:tab w:val="left" w:pos="824"/>
        </w:tabs>
        <w:spacing w:line="276" w:lineRule="auto"/>
        <w:ind w:left="1080" w:right="130" w:firstLine="0"/>
        <w:rPr>
          <w:b/>
          <w:bCs/>
          <w:w w:val="105"/>
          <w:sz w:val="32"/>
          <w:szCs w:val="32"/>
          <w:u w:val="single"/>
        </w:rPr>
      </w:pPr>
    </w:p>
    <w:p>
      <w:pPr>
        <w:pStyle w:val="30"/>
        <w:tabs>
          <w:tab w:val="left" w:pos="824"/>
        </w:tabs>
        <w:spacing w:line="276" w:lineRule="auto"/>
        <w:ind w:left="1080" w:right="130" w:firstLine="0"/>
        <w:rPr>
          <w:w w:val="105"/>
          <w:sz w:val="28"/>
          <w:szCs w:val="28"/>
          <w:u w:val="single"/>
        </w:rPr>
      </w:pPr>
    </w:p>
    <w:p>
      <w:pPr>
        <w:pStyle w:val="30"/>
        <w:numPr>
          <w:ilvl w:val="1"/>
          <w:numId w:val="3"/>
        </w:numPr>
        <w:tabs>
          <w:tab w:val="left" w:pos="824"/>
        </w:tabs>
        <w:spacing w:line="276" w:lineRule="auto"/>
        <w:ind w:left="1080" w:right="130" w:hanging="720"/>
        <w:rPr>
          <w:w w:val="105"/>
          <w:sz w:val="28"/>
          <w:szCs w:val="28"/>
          <w:lang w:val="en-IN"/>
        </w:rPr>
      </w:pPr>
      <w:r>
        <w:rPr>
          <w:w w:val="105"/>
          <w:sz w:val="28"/>
          <w:szCs w:val="28"/>
        </w:rPr>
        <w:t>The project uses</w:t>
      </w:r>
    </w:p>
    <w:p>
      <w:pPr>
        <w:pStyle w:val="30"/>
        <w:numPr>
          <w:ilvl w:val="2"/>
          <w:numId w:val="3"/>
        </w:numPr>
        <w:tabs>
          <w:tab w:val="left" w:pos="824"/>
        </w:tabs>
        <w:spacing w:line="276" w:lineRule="auto"/>
        <w:ind w:left="1440" w:right="130" w:hanging="720"/>
        <w:rPr>
          <w:w w:val="105"/>
          <w:sz w:val="28"/>
          <w:szCs w:val="28"/>
          <w:lang w:val="en-IN"/>
        </w:rPr>
      </w:pPr>
      <w:r>
        <w:rPr>
          <w:w w:val="105"/>
          <w:sz w:val="28"/>
          <w:szCs w:val="28"/>
        </w:rPr>
        <w:t xml:space="preserve"> HTML (version: HTML 5),</w:t>
      </w:r>
    </w:p>
    <w:p>
      <w:pPr>
        <w:pStyle w:val="30"/>
        <w:numPr>
          <w:ilvl w:val="2"/>
          <w:numId w:val="3"/>
        </w:numPr>
        <w:tabs>
          <w:tab w:val="left" w:pos="824"/>
        </w:tabs>
        <w:spacing w:line="276" w:lineRule="auto"/>
        <w:ind w:left="1440" w:right="130" w:hanging="720"/>
        <w:rPr>
          <w:w w:val="105"/>
          <w:sz w:val="28"/>
          <w:szCs w:val="28"/>
          <w:lang w:val="en-IN"/>
        </w:rPr>
      </w:pPr>
      <w:r>
        <w:rPr>
          <w:w w:val="105"/>
          <w:sz w:val="28"/>
          <w:szCs w:val="28"/>
        </w:rPr>
        <w:t xml:space="preserve">CSS (version: CSS 3) and minor </w:t>
      </w:r>
    </w:p>
    <w:p>
      <w:pPr>
        <w:pStyle w:val="30"/>
        <w:numPr>
          <w:ilvl w:val="2"/>
          <w:numId w:val="3"/>
        </w:numPr>
        <w:tabs>
          <w:tab w:val="left" w:pos="824"/>
        </w:tabs>
        <w:spacing w:line="276" w:lineRule="auto"/>
        <w:ind w:left="1440" w:right="130" w:hanging="720"/>
        <w:rPr>
          <w:w w:val="105"/>
          <w:sz w:val="28"/>
          <w:szCs w:val="28"/>
          <w:lang w:val="en-IN"/>
        </w:rPr>
      </w:pPr>
      <w:r>
        <w:rPr>
          <w:w w:val="105"/>
          <w:sz w:val="28"/>
          <w:szCs w:val="28"/>
        </w:rPr>
        <w:t>JAVASCRIPT (version: ES13)</w:t>
      </w:r>
    </w:p>
    <w:p>
      <w:pPr>
        <w:pStyle w:val="30"/>
        <w:tabs>
          <w:tab w:val="left" w:pos="824"/>
        </w:tabs>
        <w:spacing w:line="276" w:lineRule="auto"/>
        <w:ind w:left="1440" w:right="130" w:firstLine="0"/>
        <w:rPr>
          <w:w w:val="105"/>
          <w:sz w:val="28"/>
          <w:szCs w:val="28"/>
          <w:lang w:val="en-IN"/>
        </w:rPr>
      </w:pPr>
    </w:p>
    <w:p>
      <w:pPr>
        <w:pStyle w:val="30"/>
        <w:numPr>
          <w:ilvl w:val="1"/>
          <w:numId w:val="3"/>
        </w:numPr>
        <w:tabs>
          <w:tab w:val="left" w:pos="824"/>
        </w:tabs>
        <w:spacing w:line="276" w:lineRule="auto"/>
        <w:ind w:left="1080" w:right="130" w:hanging="720"/>
        <w:rPr>
          <w:w w:val="105"/>
          <w:sz w:val="28"/>
          <w:szCs w:val="28"/>
          <w:lang w:val="en-IN"/>
        </w:rPr>
      </w:pPr>
      <w:r>
        <w:rPr>
          <w:w w:val="105"/>
          <w:sz w:val="28"/>
          <w:szCs w:val="28"/>
        </w:rPr>
        <w:t>The project uses GOOGLE CHROME (version:</w:t>
      </w:r>
      <w:r>
        <w:rPr>
          <w:w w:val="105"/>
          <w:sz w:val="28"/>
          <w:szCs w:val="28"/>
          <w:lang w:val="en-IN"/>
        </w:rPr>
        <w:t>116.0.5845.188)</w:t>
      </w:r>
      <w:r>
        <w:rPr>
          <w:w w:val="105"/>
          <w:sz w:val="28"/>
          <w:szCs w:val="28"/>
        </w:rPr>
        <w:t xml:space="preserve"> as the default browser and reference browser</w:t>
      </w:r>
    </w:p>
    <w:p>
      <w:pPr>
        <w:pStyle w:val="30"/>
        <w:tabs>
          <w:tab w:val="left" w:pos="824"/>
        </w:tabs>
        <w:spacing w:line="276" w:lineRule="auto"/>
        <w:ind w:left="1080" w:right="130" w:firstLine="0"/>
        <w:rPr>
          <w:w w:val="105"/>
          <w:sz w:val="28"/>
          <w:szCs w:val="28"/>
          <w:lang w:val="en-IN"/>
        </w:rPr>
      </w:pPr>
    </w:p>
    <w:p>
      <w:pPr>
        <w:pStyle w:val="30"/>
        <w:numPr>
          <w:ilvl w:val="1"/>
          <w:numId w:val="3"/>
        </w:numPr>
        <w:tabs>
          <w:tab w:val="left" w:pos="824"/>
        </w:tabs>
        <w:spacing w:line="276" w:lineRule="auto"/>
        <w:ind w:left="1080" w:right="130" w:hanging="720"/>
        <w:rPr>
          <w:w w:val="105"/>
          <w:sz w:val="28"/>
          <w:szCs w:val="28"/>
          <w:lang w:val="en-IN"/>
        </w:rPr>
      </w:pPr>
      <w:r>
        <w:rPr>
          <w:w w:val="105"/>
          <w:sz w:val="28"/>
          <w:szCs w:val="28"/>
        </w:rPr>
        <w:t>The code editor used during the creation of the project is VS Code (version: 1.78)</w:t>
      </w:r>
    </w:p>
    <w:p>
      <w:pPr>
        <w:pStyle w:val="30"/>
        <w:rPr>
          <w:w w:val="105"/>
          <w:sz w:val="28"/>
          <w:szCs w:val="28"/>
          <w:lang w:val="en-IN"/>
        </w:rPr>
      </w:pPr>
    </w:p>
    <w:p>
      <w:pPr>
        <w:pStyle w:val="30"/>
        <w:tabs>
          <w:tab w:val="left" w:pos="824"/>
        </w:tabs>
        <w:spacing w:line="276" w:lineRule="auto"/>
        <w:ind w:left="1080" w:right="130" w:firstLine="0"/>
        <w:rPr>
          <w:w w:val="105"/>
          <w:sz w:val="28"/>
          <w:szCs w:val="28"/>
          <w:lang w:val="en-IN"/>
        </w:rPr>
      </w:pPr>
    </w:p>
    <w:p>
      <w:pPr>
        <w:pStyle w:val="30"/>
        <w:numPr>
          <w:ilvl w:val="1"/>
          <w:numId w:val="3"/>
        </w:numPr>
        <w:tabs>
          <w:tab w:val="left" w:pos="824"/>
        </w:tabs>
        <w:spacing w:line="276" w:lineRule="auto"/>
        <w:ind w:left="1080" w:right="130" w:hanging="720"/>
        <w:rPr>
          <w:w w:val="105"/>
          <w:sz w:val="28"/>
          <w:szCs w:val="28"/>
          <w:lang w:val="en-IN"/>
        </w:rPr>
      </w:pPr>
      <w:r>
        <w:rPr>
          <w:w w:val="105"/>
          <w:sz w:val="28"/>
          <w:szCs w:val="28"/>
        </w:rPr>
        <w:t>The project also uses Google fonts (Poppins)</w:t>
      </w:r>
    </w:p>
    <w:p>
      <w:pPr>
        <w:pStyle w:val="30"/>
        <w:tabs>
          <w:tab w:val="left" w:pos="824"/>
        </w:tabs>
        <w:spacing w:line="276" w:lineRule="auto"/>
        <w:ind w:left="1080" w:right="130" w:firstLine="0"/>
        <w:rPr>
          <w:w w:val="105"/>
          <w:sz w:val="28"/>
          <w:szCs w:val="28"/>
          <w:lang w:val="en-IN"/>
        </w:rPr>
      </w:pPr>
    </w:p>
    <w:p>
      <w:pPr>
        <w:pStyle w:val="30"/>
        <w:numPr>
          <w:ilvl w:val="1"/>
          <w:numId w:val="3"/>
        </w:numPr>
        <w:tabs>
          <w:tab w:val="left" w:pos="824"/>
        </w:tabs>
        <w:spacing w:line="276" w:lineRule="auto"/>
        <w:ind w:left="1080" w:right="130" w:hanging="720"/>
        <w:rPr>
          <w:w w:val="105"/>
          <w:sz w:val="28"/>
          <w:szCs w:val="28"/>
          <w:lang w:val="en-IN"/>
        </w:rPr>
      </w:pPr>
      <w:r>
        <w:rPr>
          <w:w w:val="105"/>
          <w:sz w:val="28"/>
          <w:szCs w:val="28"/>
        </w:rPr>
        <w:t xml:space="preserve">and swiper.com official site (swiper effect) </w:t>
      </w: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pStyle w:val="30"/>
        <w:tabs>
          <w:tab w:val="left" w:pos="824"/>
        </w:tabs>
        <w:spacing w:line="276" w:lineRule="auto"/>
        <w:ind w:left="1080" w:right="130" w:firstLine="0"/>
        <w:rPr>
          <w:b/>
          <w:bCs/>
          <w:w w:val="105"/>
          <w:sz w:val="28"/>
          <w:szCs w:val="28"/>
        </w:rPr>
      </w:pPr>
    </w:p>
    <w:p>
      <w:pPr>
        <w:tabs>
          <w:tab w:val="left" w:pos="824"/>
        </w:tabs>
        <w:spacing w:line="276" w:lineRule="auto"/>
        <w:ind w:right="130"/>
        <w:rPr>
          <w:b/>
          <w:bCs/>
          <w:w w:val="105"/>
          <w:sz w:val="28"/>
          <w:szCs w:val="28"/>
        </w:rPr>
      </w:pPr>
    </w:p>
    <w:p>
      <w:pPr>
        <w:pStyle w:val="30"/>
        <w:tabs>
          <w:tab w:val="left" w:pos="824"/>
        </w:tabs>
        <w:spacing w:line="276" w:lineRule="auto"/>
        <w:ind w:left="1080" w:right="130" w:firstLine="0"/>
        <w:rPr>
          <w:b/>
          <w:bCs/>
          <w:w w:val="105"/>
          <w:sz w:val="28"/>
          <w:szCs w:val="28"/>
        </w:rPr>
      </w:pPr>
    </w:p>
    <w:p>
      <w:pPr>
        <w:pStyle w:val="30"/>
        <w:numPr>
          <w:ilvl w:val="0"/>
          <w:numId w:val="1"/>
        </w:numPr>
        <w:tabs>
          <w:tab w:val="left" w:pos="824"/>
        </w:tabs>
        <w:spacing w:line="276" w:lineRule="auto"/>
        <w:ind w:left="1080" w:right="130" w:hanging="360"/>
        <w:jc w:val="center"/>
        <w:rPr>
          <w:b/>
          <w:bCs/>
          <w:w w:val="105"/>
          <w:sz w:val="32"/>
          <w:szCs w:val="32"/>
          <w:u w:val="single"/>
        </w:rPr>
      </w:pPr>
      <w:r>
        <w:rPr>
          <w:b/>
          <w:bCs/>
          <w:w w:val="105"/>
          <w:sz w:val="32"/>
          <w:szCs w:val="32"/>
          <w:u w:val="single"/>
        </w:rPr>
        <w:t>Key Features</w:t>
      </w: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w w:val="105"/>
          <w:sz w:val="28"/>
          <w:szCs w:val="28"/>
          <w:u w:val="single"/>
        </w:rPr>
      </w:pPr>
    </w:p>
    <w:p>
      <w:pPr>
        <w:pStyle w:val="30"/>
        <w:tabs>
          <w:tab w:val="left" w:pos="824"/>
        </w:tabs>
        <w:spacing w:line="276" w:lineRule="auto"/>
        <w:ind w:left="1080" w:right="130" w:hanging="721"/>
        <w:rPr>
          <w:w w:val="105"/>
          <w:sz w:val="28"/>
          <w:szCs w:val="28"/>
        </w:rPr>
      </w:pPr>
      <w:r>
        <w:rPr>
          <w:w w:val="105"/>
          <w:sz w:val="28"/>
          <w:szCs w:val="28"/>
        </w:rPr>
        <w:t>To tackle this problem, we need:</w:t>
      </w:r>
    </w:p>
    <w:p>
      <w:pPr>
        <w:pStyle w:val="30"/>
        <w:tabs>
          <w:tab w:val="left" w:pos="824"/>
        </w:tabs>
        <w:spacing w:line="276" w:lineRule="auto"/>
        <w:ind w:left="1080" w:right="130" w:hanging="721"/>
        <w:rPr>
          <w:w w:val="105"/>
          <w:sz w:val="28"/>
          <w:szCs w:val="28"/>
          <w:lang w:val="en-IN"/>
        </w:rPr>
      </w:pPr>
    </w:p>
    <w:p>
      <w:pPr>
        <w:tabs>
          <w:tab w:val="left" w:pos="824"/>
        </w:tabs>
        <w:spacing w:line="360" w:lineRule="auto"/>
        <w:ind w:left="720" w:right="130"/>
        <w:rPr>
          <w:w w:val="105"/>
          <w:sz w:val="28"/>
          <w:szCs w:val="28"/>
          <w:lang w:val="en-IN"/>
        </w:rPr>
      </w:pPr>
      <w:r>
        <w:rPr>
          <w:w w:val="105"/>
          <w:sz w:val="28"/>
          <w:szCs w:val="28"/>
        </w:rPr>
        <w:t>4.1    Foremost, An E-commerce website</w:t>
      </w:r>
    </w:p>
    <w:p>
      <w:pPr>
        <w:tabs>
          <w:tab w:val="left" w:pos="824"/>
        </w:tabs>
        <w:spacing w:line="360" w:lineRule="auto"/>
        <w:ind w:left="720" w:right="130"/>
        <w:rPr>
          <w:w w:val="105"/>
          <w:sz w:val="28"/>
          <w:szCs w:val="28"/>
          <w:lang w:val="en-IN"/>
        </w:rPr>
      </w:pPr>
      <w:r>
        <w:rPr>
          <w:w w:val="105"/>
          <w:sz w:val="28"/>
          <w:szCs w:val="28"/>
        </w:rPr>
        <w:t>4.2    Unique ids which separate each individual element</w:t>
      </w:r>
    </w:p>
    <w:p>
      <w:pPr>
        <w:tabs>
          <w:tab w:val="left" w:pos="824"/>
        </w:tabs>
        <w:spacing w:line="360" w:lineRule="auto"/>
        <w:ind w:left="720" w:right="130"/>
        <w:rPr>
          <w:w w:val="105"/>
          <w:sz w:val="28"/>
          <w:szCs w:val="28"/>
          <w:lang w:val="en-IN"/>
        </w:rPr>
      </w:pPr>
      <w:r>
        <w:rPr>
          <w:w w:val="105"/>
          <w:sz w:val="28"/>
          <w:szCs w:val="28"/>
        </w:rPr>
        <w:t xml:space="preserve">4.3    The appropriate usage of keywords to </w:t>
      </w:r>
      <w:r>
        <w:rPr>
          <w:w w:val="105"/>
          <w:sz w:val="28"/>
          <w:szCs w:val="28"/>
          <w:lang w:val="en-IN"/>
        </w:rPr>
        <w:t xml:space="preserve">emphasize the element  </w:t>
      </w:r>
    </w:p>
    <w:p>
      <w:pPr>
        <w:tabs>
          <w:tab w:val="left" w:pos="824"/>
        </w:tabs>
        <w:spacing w:line="360" w:lineRule="auto"/>
        <w:ind w:left="720" w:right="130"/>
        <w:rPr>
          <w:w w:val="105"/>
          <w:sz w:val="28"/>
          <w:szCs w:val="28"/>
          <w:lang w:val="en-IN"/>
        </w:rPr>
      </w:pPr>
      <w:r>
        <w:rPr>
          <w:w w:val="105"/>
          <w:sz w:val="28"/>
          <w:szCs w:val="28"/>
          <w:lang w:val="en-IN"/>
        </w:rPr>
        <w:t>4.4    The usage of appropriate meta tags</w:t>
      </w:r>
    </w:p>
    <w:p>
      <w:pPr>
        <w:tabs>
          <w:tab w:val="left" w:pos="824"/>
        </w:tabs>
        <w:spacing w:line="360" w:lineRule="auto"/>
        <w:ind w:left="720" w:right="130"/>
        <w:rPr>
          <w:w w:val="105"/>
          <w:sz w:val="28"/>
          <w:szCs w:val="28"/>
          <w:lang w:val="en-IN"/>
        </w:rPr>
      </w:pPr>
      <w:r>
        <w:rPr>
          <w:w w:val="105"/>
          <w:sz w:val="28"/>
          <w:szCs w:val="28"/>
          <w:lang w:val="en-IN"/>
        </w:rPr>
        <w:t>4.5    To make the website mobile friendly as well</w:t>
      </w:r>
    </w:p>
    <w:p>
      <w:pPr>
        <w:pStyle w:val="30"/>
        <w:numPr>
          <w:ilvl w:val="1"/>
          <w:numId w:val="4"/>
        </w:numPr>
        <w:tabs>
          <w:tab w:val="left" w:pos="824"/>
        </w:tabs>
        <w:spacing w:line="360" w:lineRule="auto"/>
        <w:ind w:left="1440" w:right="130" w:hanging="720"/>
        <w:rPr>
          <w:w w:val="105"/>
          <w:sz w:val="28"/>
          <w:szCs w:val="28"/>
          <w:lang w:val="en-IN"/>
        </w:rPr>
      </w:pPr>
      <w:r>
        <w:rPr>
          <w:w w:val="105"/>
          <w:sz w:val="28"/>
          <w:szCs w:val="28"/>
          <w:lang w:val="en-IN"/>
        </w:rPr>
        <w:t>Use of proper head , title and meta description tags</w:t>
      </w:r>
    </w:p>
    <w:p>
      <w:pPr>
        <w:pStyle w:val="30"/>
        <w:numPr>
          <w:ilvl w:val="1"/>
          <w:numId w:val="4"/>
        </w:numPr>
        <w:tabs>
          <w:tab w:val="left" w:pos="824"/>
        </w:tabs>
        <w:spacing w:line="360" w:lineRule="auto"/>
        <w:ind w:left="1440" w:right="130" w:hanging="720"/>
        <w:rPr>
          <w:w w:val="105"/>
          <w:sz w:val="28"/>
          <w:szCs w:val="28"/>
          <w:lang w:val="en-IN"/>
        </w:rPr>
      </w:pPr>
      <w:r>
        <w:rPr>
          <w:w w:val="105"/>
          <w:sz w:val="28"/>
          <w:szCs w:val="28"/>
          <w:lang w:val="en-IN"/>
        </w:rPr>
        <w:t>Use of keyword-rich anchor text in your links</w:t>
      </w:r>
    </w:p>
    <w:p>
      <w:pPr>
        <w:pStyle w:val="30"/>
        <w:tabs>
          <w:tab w:val="left" w:pos="824"/>
        </w:tabs>
        <w:spacing w:line="360"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tabs>
          <w:tab w:val="left" w:pos="824"/>
        </w:tabs>
        <w:spacing w:line="276" w:lineRule="auto"/>
        <w:ind w:right="13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b/>
          <w:bCs/>
          <w:w w:val="105"/>
          <w:sz w:val="28"/>
          <w:szCs w:val="28"/>
          <w:u w:val="single"/>
        </w:rPr>
      </w:pPr>
    </w:p>
    <w:p>
      <w:pPr>
        <w:tabs>
          <w:tab w:val="left" w:pos="824"/>
        </w:tabs>
        <w:spacing w:line="276" w:lineRule="auto"/>
        <w:ind w:right="130"/>
        <w:rPr>
          <w:b/>
          <w:bCs/>
          <w:w w:val="105"/>
          <w:sz w:val="32"/>
          <w:szCs w:val="32"/>
          <w:u w:val="single"/>
        </w:rPr>
      </w:pPr>
    </w:p>
    <w:p>
      <w:pPr>
        <w:tabs>
          <w:tab w:val="left" w:pos="824"/>
        </w:tabs>
        <w:spacing w:line="276" w:lineRule="auto"/>
        <w:ind w:right="130"/>
        <w:rPr>
          <w:b/>
          <w:bCs/>
          <w:w w:val="105"/>
          <w:sz w:val="32"/>
          <w:szCs w:val="32"/>
          <w:u w:val="single"/>
        </w:rPr>
      </w:pPr>
    </w:p>
    <w:p>
      <w:pPr>
        <w:pStyle w:val="30"/>
        <w:numPr>
          <w:ilvl w:val="0"/>
          <w:numId w:val="1"/>
        </w:numPr>
        <w:tabs>
          <w:tab w:val="left" w:pos="824"/>
        </w:tabs>
        <w:spacing w:line="276" w:lineRule="auto"/>
        <w:ind w:left="1080" w:right="130" w:hanging="360"/>
        <w:jc w:val="center"/>
        <w:rPr>
          <w:b/>
          <w:bCs/>
          <w:w w:val="105"/>
          <w:sz w:val="32"/>
          <w:szCs w:val="32"/>
          <w:u w:val="single"/>
        </w:rPr>
      </w:pPr>
      <w:r>
        <w:rPr>
          <w:b/>
          <w:bCs/>
          <w:w w:val="105"/>
          <w:sz w:val="32"/>
          <w:szCs w:val="32"/>
          <w:u w:val="single"/>
        </w:rPr>
        <w:t>Project Advantages</w:t>
      </w:r>
    </w:p>
    <w:p>
      <w:pPr>
        <w:pStyle w:val="30"/>
        <w:tabs>
          <w:tab w:val="left" w:pos="824"/>
        </w:tabs>
        <w:spacing w:line="276" w:lineRule="auto"/>
        <w:ind w:left="1080" w:right="130" w:firstLine="0"/>
        <w:rPr>
          <w:b/>
          <w:bCs/>
          <w:w w:val="105"/>
          <w:sz w:val="28"/>
          <w:szCs w:val="28"/>
          <w:u w:val="single"/>
        </w:rPr>
      </w:pPr>
    </w:p>
    <w:p>
      <w:pPr>
        <w:pStyle w:val="30"/>
        <w:tabs>
          <w:tab w:val="left" w:pos="824"/>
        </w:tabs>
        <w:spacing w:line="276" w:lineRule="auto"/>
        <w:ind w:left="1080" w:right="130" w:firstLine="0"/>
        <w:rPr>
          <w:w w:val="105"/>
          <w:sz w:val="28"/>
          <w:szCs w:val="28"/>
          <w:u w:val="single"/>
        </w:rPr>
      </w:pPr>
    </w:p>
    <w:p>
      <w:pPr>
        <w:pStyle w:val="30"/>
        <w:numPr>
          <w:ilvl w:val="1"/>
          <w:numId w:val="1"/>
        </w:numPr>
        <w:tabs>
          <w:tab w:val="left" w:pos="824"/>
        </w:tabs>
        <w:spacing w:line="360" w:lineRule="auto"/>
        <w:ind w:left="1797" w:right="130" w:hanging="720"/>
        <w:rPr>
          <w:w w:val="105"/>
          <w:sz w:val="28"/>
          <w:szCs w:val="28"/>
        </w:rPr>
      </w:pPr>
      <w:r>
        <w:rPr>
          <w:w w:val="105"/>
          <w:sz w:val="28"/>
          <w:szCs w:val="28"/>
        </w:rPr>
        <w:t>The website created will henceforth rank much higher on google searches compared to its non-SEO counterparts.</w:t>
      </w:r>
    </w:p>
    <w:p>
      <w:pPr>
        <w:pStyle w:val="30"/>
        <w:numPr>
          <w:ilvl w:val="1"/>
          <w:numId w:val="1"/>
        </w:numPr>
        <w:tabs>
          <w:tab w:val="left" w:pos="824"/>
        </w:tabs>
        <w:spacing w:line="360" w:lineRule="auto"/>
        <w:ind w:left="1797" w:right="130" w:hanging="720"/>
        <w:rPr>
          <w:w w:val="105"/>
          <w:sz w:val="28"/>
          <w:szCs w:val="28"/>
        </w:rPr>
      </w:pPr>
      <w:r>
        <w:rPr>
          <w:w w:val="105"/>
          <w:sz w:val="28"/>
          <w:szCs w:val="28"/>
        </w:rPr>
        <w:t>Consumer outreach to the website will increase</w:t>
      </w:r>
    </w:p>
    <w:p>
      <w:pPr>
        <w:pStyle w:val="30"/>
        <w:numPr>
          <w:ilvl w:val="1"/>
          <w:numId w:val="1"/>
        </w:numPr>
        <w:tabs>
          <w:tab w:val="left" w:pos="824"/>
        </w:tabs>
        <w:spacing w:line="360" w:lineRule="auto"/>
        <w:ind w:left="1797" w:right="130" w:hanging="720"/>
        <w:rPr>
          <w:w w:val="105"/>
          <w:sz w:val="28"/>
          <w:szCs w:val="28"/>
        </w:rPr>
      </w:pPr>
      <w:r>
        <w:rPr>
          <w:w w:val="105"/>
          <w:sz w:val="28"/>
          <w:szCs w:val="28"/>
        </w:rPr>
        <w:t xml:space="preserve">Increase in website productivity </w:t>
      </w:r>
    </w:p>
    <w:p>
      <w:pPr>
        <w:pStyle w:val="30"/>
        <w:numPr>
          <w:ilvl w:val="1"/>
          <w:numId w:val="1"/>
        </w:numPr>
        <w:tabs>
          <w:tab w:val="left" w:pos="824"/>
        </w:tabs>
        <w:spacing w:line="360" w:lineRule="auto"/>
        <w:ind w:left="1797" w:right="130" w:hanging="720"/>
        <w:rPr>
          <w:w w:val="105"/>
          <w:sz w:val="28"/>
          <w:szCs w:val="28"/>
        </w:rPr>
      </w:pPr>
      <w:r>
        <w:rPr>
          <w:w w:val="105"/>
          <w:sz w:val="28"/>
          <w:szCs w:val="28"/>
        </w:rPr>
        <w:t>Increases Brand awareness</w:t>
      </w:r>
    </w:p>
    <w:p>
      <w:pPr>
        <w:pStyle w:val="30"/>
        <w:numPr>
          <w:ilvl w:val="1"/>
          <w:numId w:val="1"/>
        </w:numPr>
        <w:tabs>
          <w:tab w:val="left" w:pos="824"/>
        </w:tabs>
        <w:spacing w:line="360" w:lineRule="auto"/>
        <w:ind w:left="1797" w:right="130" w:hanging="720"/>
        <w:rPr>
          <w:w w:val="105"/>
          <w:sz w:val="28"/>
          <w:szCs w:val="28"/>
        </w:rPr>
      </w:pPr>
      <w:r>
        <w:rPr>
          <w:w w:val="105"/>
          <w:sz w:val="28"/>
          <w:szCs w:val="28"/>
        </w:rPr>
        <w:t>Optimizes your website for mobile users</w:t>
      </w:r>
    </w:p>
    <w:p>
      <w:pPr>
        <w:pStyle w:val="30"/>
        <w:numPr>
          <w:ilvl w:val="1"/>
          <w:numId w:val="1"/>
        </w:numPr>
        <w:tabs>
          <w:tab w:val="left" w:pos="824"/>
        </w:tabs>
        <w:spacing w:line="360" w:lineRule="auto"/>
        <w:ind w:left="1797" w:right="130" w:hanging="720"/>
        <w:rPr>
          <w:w w:val="105"/>
          <w:sz w:val="28"/>
          <w:szCs w:val="28"/>
        </w:rPr>
      </w:pPr>
      <w:r>
        <w:rPr>
          <w:w w:val="105"/>
          <w:sz w:val="28"/>
          <w:szCs w:val="28"/>
        </w:rPr>
        <w:t>Boosts Credibility</w:t>
      </w:r>
    </w:p>
    <w:p>
      <w:pPr>
        <w:pStyle w:val="30"/>
        <w:numPr>
          <w:ilvl w:val="1"/>
          <w:numId w:val="1"/>
        </w:numPr>
        <w:tabs>
          <w:tab w:val="left" w:pos="824"/>
        </w:tabs>
        <w:spacing w:line="360" w:lineRule="auto"/>
        <w:ind w:left="1797" w:right="130" w:hanging="720"/>
        <w:rPr>
          <w:w w:val="105"/>
          <w:sz w:val="28"/>
          <w:szCs w:val="28"/>
        </w:rPr>
      </w:pPr>
      <w:r>
        <w:rPr>
          <w:w w:val="105"/>
          <w:sz w:val="28"/>
          <w:szCs w:val="28"/>
        </w:rPr>
        <w:t>Doesn’t cost you anything</w:t>
      </w:r>
    </w:p>
    <w:p>
      <w:pPr>
        <w:pStyle w:val="30"/>
        <w:numPr>
          <w:ilvl w:val="1"/>
          <w:numId w:val="1"/>
        </w:numPr>
        <w:tabs>
          <w:tab w:val="left" w:pos="824"/>
        </w:tabs>
        <w:spacing w:line="360" w:lineRule="auto"/>
        <w:ind w:left="1797" w:right="130" w:hanging="720"/>
        <w:rPr>
          <w:w w:val="105"/>
          <w:sz w:val="28"/>
          <w:szCs w:val="28"/>
        </w:rPr>
      </w:pPr>
      <w:r>
        <w:rPr>
          <w:w w:val="105"/>
          <w:sz w:val="28"/>
          <w:szCs w:val="28"/>
        </w:rPr>
        <w:t>Gives competitive advantage</w:t>
      </w:r>
    </w:p>
    <w:p>
      <w:pPr>
        <w:pStyle w:val="30"/>
        <w:numPr>
          <w:ilvl w:val="1"/>
          <w:numId w:val="1"/>
        </w:numPr>
        <w:tabs>
          <w:tab w:val="left" w:pos="824"/>
        </w:tabs>
        <w:spacing w:line="360" w:lineRule="auto"/>
        <w:ind w:left="1797" w:right="130" w:hanging="720"/>
        <w:rPr>
          <w:w w:val="105"/>
          <w:sz w:val="28"/>
          <w:szCs w:val="28"/>
        </w:rPr>
      </w:pPr>
      <w:r>
        <w:rPr>
          <w:w w:val="105"/>
          <w:sz w:val="28"/>
          <w:szCs w:val="28"/>
        </w:rPr>
        <w:t>Helps reach a wider audience</w:t>
      </w:r>
    </w:p>
    <w:p>
      <w:pPr>
        <w:pStyle w:val="30"/>
        <w:numPr>
          <w:ilvl w:val="1"/>
          <w:numId w:val="1"/>
        </w:numPr>
        <w:tabs>
          <w:tab w:val="left" w:pos="824"/>
        </w:tabs>
        <w:spacing w:line="360" w:lineRule="auto"/>
        <w:ind w:left="1797" w:right="130" w:hanging="720"/>
        <w:rPr>
          <w:w w:val="105"/>
          <w:sz w:val="28"/>
          <w:szCs w:val="28"/>
        </w:rPr>
      </w:pPr>
      <w:r>
        <w:rPr>
          <w:w w:val="105"/>
          <w:sz w:val="28"/>
          <w:szCs w:val="28"/>
        </w:rPr>
        <w:t>Improves website usability</w:t>
      </w: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widowControl/>
        <w:rPr>
          <w:b/>
          <w:bCs/>
          <w:w w:val="105"/>
          <w:sz w:val="28"/>
          <w:szCs w:val="28"/>
        </w:rPr>
      </w:pPr>
    </w:p>
    <w:p>
      <w:pPr>
        <w:widowControl/>
        <w:rPr>
          <w:b/>
          <w:bCs/>
          <w:w w:val="105"/>
          <w:sz w:val="32"/>
          <w:szCs w:val="32"/>
        </w:rPr>
      </w:pPr>
    </w:p>
    <w:p>
      <w:pPr>
        <w:pStyle w:val="30"/>
        <w:widowControl/>
        <w:numPr>
          <w:ilvl w:val="0"/>
          <w:numId w:val="1"/>
        </w:numPr>
        <w:jc w:val="center"/>
        <w:rPr>
          <w:b/>
          <w:bCs/>
          <w:w w:val="105"/>
          <w:sz w:val="32"/>
          <w:szCs w:val="32"/>
          <w:u w:val="single"/>
        </w:rPr>
      </w:pPr>
      <w:r>
        <w:rPr>
          <w:b/>
          <w:bCs/>
          <w:w w:val="105"/>
          <w:sz w:val="32"/>
          <w:szCs w:val="32"/>
          <w:u w:val="single"/>
        </w:rPr>
        <w:t>Bonus Features</w:t>
      </w:r>
    </w:p>
    <w:p>
      <w:pPr>
        <w:widowControl/>
        <w:spacing w:line="360" w:lineRule="auto"/>
        <w:rPr>
          <w:b/>
          <w:bCs/>
          <w:w w:val="105"/>
          <w:sz w:val="28"/>
          <w:szCs w:val="28"/>
        </w:rPr>
      </w:pPr>
    </w:p>
    <w:p>
      <w:pPr>
        <w:pStyle w:val="30"/>
        <w:widowControl/>
        <w:numPr>
          <w:ilvl w:val="1"/>
          <w:numId w:val="5"/>
        </w:numPr>
        <w:spacing w:line="360" w:lineRule="auto"/>
        <w:rPr>
          <w:w w:val="105"/>
          <w:sz w:val="28"/>
          <w:szCs w:val="28"/>
        </w:rPr>
      </w:pPr>
      <w:r>
        <w:rPr>
          <w:w w:val="105"/>
          <w:sz w:val="28"/>
          <w:szCs w:val="28"/>
        </w:rPr>
        <w:t xml:space="preserve"> the website contains blogs about groceries</w:t>
      </w:r>
    </w:p>
    <w:p>
      <w:pPr>
        <w:pStyle w:val="30"/>
        <w:numPr>
          <w:ilvl w:val="1"/>
          <w:numId w:val="5"/>
        </w:numPr>
        <w:spacing w:line="360" w:lineRule="auto"/>
        <w:rPr>
          <w:w w:val="105"/>
          <w:sz w:val="28"/>
          <w:szCs w:val="28"/>
        </w:rPr>
      </w:pPr>
      <w:r>
        <w:rPr>
          <w:w w:val="105"/>
          <w:sz w:val="28"/>
          <w:szCs w:val="28"/>
        </w:rPr>
        <w:t xml:space="preserve"> Furthermore, we have installed a sliding effect in our product and our reviews section which slides after approx. 7.5s</w:t>
      </w:r>
    </w:p>
    <w:p>
      <w:pPr>
        <w:pStyle w:val="30"/>
        <w:numPr>
          <w:ilvl w:val="1"/>
          <w:numId w:val="5"/>
        </w:numPr>
        <w:spacing w:line="360" w:lineRule="auto"/>
        <w:rPr>
          <w:w w:val="105"/>
          <w:sz w:val="28"/>
          <w:szCs w:val="28"/>
        </w:rPr>
      </w:pPr>
      <w:r>
        <w:rPr>
          <w:w w:val="105"/>
          <w:sz w:val="28"/>
          <w:szCs w:val="28"/>
        </w:rPr>
        <w:t xml:space="preserve"> We have added our own icon next to the title</w:t>
      </w:r>
    </w:p>
    <w:p>
      <w:pPr>
        <w:spacing w:line="360" w:lineRule="auto"/>
        <w:rPr>
          <w:b/>
          <w:bCs/>
          <w:w w:val="105"/>
          <w:sz w:val="28"/>
          <w:szCs w:val="28"/>
        </w:rPr>
      </w:pPr>
    </w:p>
    <w:p>
      <w:pPr>
        <w:spacing w:line="360" w:lineRule="auto"/>
        <w:jc w:val="center"/>
        <w:rPr>
          <w:b/>
          <w:bCs/>
          <w:w w:val="105"/>
          <w:sz w:val="28"/>
          <w:szCs w:val="28"/>
          <w:lang w:val="en-IN"/>
        </w:rPr>
      </w:pPr>
      <w:r>
        <w:drawing>
          <wp:inline distT="0" distB="0" distL="0" distR="0">
            <wp:extent cx="3632200" cy="566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b="30162"/>
                    <a:stretch>
                      <a:fillRect/>
                    </a:stretch>
                  </pic:blipFill>
                  <pic:spPr>
                    <a:xfrm>
                      <a:off x="0" y="0"/>
                      <a:ext cx="3632200" cy="566420"/>
                    </a:xfrm>
                    <a:prstGeom prst="rect">
                      <a:avLst/>
                    </a:prstGeom>
                  </pic:spPr>
                </pic:pic>
              </a:graphicData>
            </a:graphic>
          </wp:inline>
        </w:drawing>
      </w: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spacing w:line="360" w:lineRule="auto"/>
        <w:rPr>
          <w:b/>
          <w:bCs/>
          <w:w w:val="105"/>
          <w:sz w:val="28"/>
          <w:szCs w:val="28"/>
        </w:rPr>
      </w:pPr>
    </w:p>
    <w:p>
      <w:pPr>
        <w:tabs>
          <w:tab w:val="left" w:pos="824"/>
        </w:tabs>
        <w:spacing w:line="360" w:lineRule="auto"/>
        <w:ind w:right="130"/>
        <w:rPr>
          <w:b/>
          <w:bCs/>
          <w:w w:val="105"/>
          <w:sz w:val="28"/>
          <w:szCs w:val="28"/>
        </w:rPr>
      </w:pPr>
    </w:p>
    <w:p>
      <w:pPr>
        <w:pStyle w:val="30"/>
        <w:numPr>
          <w:ilvl w:val="0"/>
          <w:numId w:val="1"/>
        </w:numPr>
        <w:tabs>
          <w:tab w:val="left" w:pos="824"/>
        </w:tabs>
        <w:spacing w:line="360" w:lineRule="auto"/>
        <w:ind w:left="1080" w:right="130" w:hanging="360"/>
        <w:jc w:val="center"/>
        <w:rPr>
          <w:b/>
          <w:bCs/>
          <w:w w:val="105"/>
          <w:sz w:val="32"/>
          <w:szCs w:val="32"/>
        </w:rPr>
      </w:pPr>
      <w:r>
        <w:rPr>
          <w:b/>
          <w:bCs/>
          <w:w w:val="105"/>
          <w:sz w:val="32"/>
          <w:szCs w:val="32"/>
          <w:u w:val="single"/>
        </w:rPr>
        <w:t>Result</w:t>
      </w:r>
    </w:p>
    <w:p>
      <w:pPr>
        <w:pStyle w:val="30"/>
        <w:tabs>
          <w:tab w:val="left" w:pos="824"/>
        </w:tabs>
        <w:spacing w:line="360" w:lineRule="auto"/>
        <w:ind w:left="1080" w:right="130" w:firstLine="0"/>
        <w:rPr>
          <w:w w:val="105"/>
          <w:sz w:val="28"/>
          <w:szCs w:val="28"/>
          <w:u w:val="single"/>
        </w:rPr>
      </w:pPr>
    </w:p>
    <w:p>
      <w:pPr>
        <w:tabs>
          <w:tab w:val="left" w:pos="824"/>
        </w:tabs>
        <w:spacing w:line="360" w:lineRule="auto"/>
        <w:ind w:right="130"/>
        <w:rPr>
          <w:w w:val="105"/>
          <w:sz w:val="28"/>
          <w:szCs w:val="28"/>
        </w:rPr>
      </w:pPr>
      <w:r>
        <w:rPr>
          <w:w w:val="105"/>
          <w:sz w:val="28"/>
          <w:szCs w:val="28"/>
        </w:rPr>
        <w:t>The resulting website looks something like this:</w:t>
      </w:r>
    </w:p>
    <w:p>
      <w:pPr>
        <w:pStyle w:val="30"/>
        <w:tabs>
          <w:tab w:val="left" w:pos="824"/>
        </w:tabs>
        <w:spacing w:line="360" w:lineRule="auto"/>
        <w:ind w:left="1080" w:right="130" w:firstLine="0"/>
        <w:rPr>
          <w:b/>
          <w:bCs/>
          <w:w w:val="105"/>
          <w:sz w:val="28"/>
          <w:szCs w:val="28"/>
          <w:u w:val="single"/>
        </w:rPr>
      </w:pPr>
    </w:p>
    <w:p>
      <w:pPr>
        <w:pStyle w:val="30"/>
        <w:tabs>
          <w:tab w:val="left" w:pos="824"/>
        </w:tabs>
        <w:spacing w:line="360" w:lineRule="auto"/>
        <w:ind w:left="1080" w:right="130" w:firstLine="0"/>
        <w:rPr>
          <w:b/>
          <w:bCs/>
          <w:w w:val="105"/>
          <w:sz w:val="28"/>
          <w:szCs w:val="28"/>
          <w:u w:val="single"/>
        </w:rPr>
      </w:pPr>
      <w:r>
        <w:drawing>
          <wp:inline distT="0" distB="0" distL="0" distR="0">
            <wp:extent cx="5078095" cy="28562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a:xfrm>
                      <a:off x="0" y="0"/>
                      <a:ext cx="5078095" cy="2856230"/>
                    </a:xfrm>
                    <a:prstGeom prst="rect">
                      <a:avLst/>
                    </a:prstGeom>
                  </pic:spPr>
                </pic:pic>
              </a:graphicData>
            </a:graphic>
          </wp:inline>
        </w:drawing>
      </w:r>
    </w:p>
    <w:p>
      <w:pPr>
        <w:pStyle w:val="30"/>
        <w:tabs>
          <w:tab w:val="left" w:pos="824"/>
        </w:tabs>
        <w:spacing w:line="360" w:lineRule="auto"/>
        <w:ind w:left="1080" w:right="130" w:firstLine="0"/>
        <w:rPr>
          <w:b/>
          <w:bCs/>
          <w:w w:val="105"/>
          <w:sz w:val="28"/>
          <w:szCs w:val="28"/>
          <w:u w:val="single"/>
        </w:rPr>
      </w:pPr>
    </w:p>
    <w:p>
      <w:pPr>
        <w:tabs>
          <w:tab w:val="left" w:pos="824"/>
        </w:tabs>
        <w:spacing w:line="360" w:lineRule="auto"/>
        <w:ind w:right="130"/>
        <w:rPr>
          <w:w w:val="105"/>
          <w:sz w:val="28"/>
          <w:szCs w:val="28"/>
        </w:rPr>
      </w:pPr>
      <w:r>
        <w:rPr>
          <w:w w:val="105"/>
          <w:sz w:val="28"/>
          <w:szCs w:val="28"/>
        </w:rPr>
        <w:t>the website uses a backend html consisting of multiple meta tags, keywords, ids, alt attributes, etc. to make the site SEO friendly.</w:t>
      </w: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tabs>
          <w:tab w:val="left" w:pos="824"/>
        </w:tabs>
        <w:spacing w:line="360" w:lineRule="auto"/>
        <w:ind w:right="130"/>
        <w:rPr>
          <w:b/>
          <w:bCs/>
          <w:w w:val="105"/>
          <w:sz w:val="28"/>
          <w:szCs w:val="28"/>
        </w:rPr>
      </w:pPr>
      <w:r>
        <w:rPr>
          <w:b/>
          <w:bCs/>
          <w:w w:val="105"/>
          <w:sz w:val="28"/>
          <w:szCs w:val="28"/>
        </w:rPr>
        <w:t>6.1 Title</w:t>
      </w:r>
    </w:p>
    <w:p>
      <w:pPr>
        <w:tabs>
          <w:tab w:val="left" w:pos="824"/>
        </w:tabs>
        <w:spacing w:line="360" w:lineRule="auto"/>
        <w:ind w:right="130"/>
        <w:rPr>
          <w:b/>
          <w:bCs/>
          <w:w w:val="105"/>
          <w:sz w:val="28"/>
          <w:szCs w:val="28"/>
        </w:rPr>
      </w:pPr>
      <w:r>
        <w:drawing>
          <wp:inline distT="0" distB="0" distL="0" distR="0">
            <wp:extent cx="5943600" cy="69786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9"/>
                    <a:stretch>
                      <a:fillRect/>
                    </a:stretch>
                  </pic:blipFill>
                  <pic:spPr>
                    <a:xfrm>
                      <a:off x="0" y="0"/>
                      <a:ext cx="5943600" cy="697865"/>
                    </a:xfrm>
                    <a:prstGeom prst="rect">
                      <a:avLst/>
                    </a:prstGeom>
                  </pic:spPr>
                </pic:pic>
              </a:graphicData>
            </a:graphic>
          </wp:inline>
        </w:drawing>
      </w:r>
    </w:p>
    <w:p>
      <w:pPr>
        <w:tabs>
          <w:tab w:val="left" w:pos="824"/>
        </w:tabs>
        <w:spacing w:line="360" w:lineRule="auto"/>
        <w:ind w:right="130"/>
        <w:rPr>
          <w:b/>
          <w:bCs/>
          <w:w w:val="105"/>
          <w:sz w:val="28"/>
          <w:szCs w:val="28"/>
        </w:rPr>
      </w:pPr>
      <w:r>
        <w:drawing>
          <wp:inline distT="0" distB="0" distL="0" distR="0">
            <wp:extent cx="5943600" cy="46799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a:xfrm>
                      <a:off x="0" y="0"/>
                      <a:ext cx="5943600" cy="467995"/>
                    </a:xfrm>
                    <a:prstGeom prst="rect">
                      <a:avLst/>
                    </a:prstGeom>
                  </pic:spPr>
                </pic:pic>
              </a:graphicData>
            </a:graphic>
          </wp:inline>
        </w:drawing>
      </w:r>
    </w:p>
    <w:p>
      <w:pPr>
        <w:tabs>
          <w:tab w:val="left" w:pos="824"/>
        </w:tabs>
        <w:spacing w:line="360" w:lineRule="auto"/>
        <w:ind w:right="130"/>
        <w:rPr>
          <w:w w:val="105"/>
          <w:sz w:val="28"/>
          <w:szCs w:val="28"/>
        </w:rPr>
      </w:pPr>
      <w:r>
        <w:rPr>
          <w:w w:val="105"/>
          <w:sz w:val="28"/>
          <w:szCs w:val="28"/>
        </w:rPr>
        <w:t>Title should consist of keywords and be descriptive</w:t>
      </w:r>
    </w:p>
    <w:p>
      <w:pPr>
        <w:tabs>
          <w:tab w:val="left" w:pos="824"/>
        </w:tabs>
        <w:spacing w:line="360" w:lineRule="auto"/>
        <w:ind w:right="130"/>
        <w:rPr>
          <w:b/>
          <w:bCs/>
          <w:w w:val="105"/>
          <w:sz w:val="28"/>
          <w:szCs w:val="28"/>
          <w:u w:val="single"/>
        </w:rPr>
      </w:pPr>
    </w:p>
    <w:p>
      <w:pPr>
        <w:tabs>
          <w:tab w:val="left" w:pos="824"/>
        </w:tabs>
        <w:spacing w:line="360" w:lineRule="auto"/>
        <w:ind w:right="130"/>
        <w:rPr>
          <w:b/>
          <w:bCs/>
          <w:w w:val="105"/>
          <w:sz w:val="28"/>
          <w:szCs w:val="28"/>
        </w:rPr>
      </w:pPr>
      <w:r>
        <w:rPr>
          <w:b/>
          <w:bCs/>
          <w:w w:val="105"/>
          <w:sz w:val="28"/>
          <w:szCs w:val="28"/>
        </w:rPr>
        <w:t>6.2 Meta Tags</w:t>
      </w: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r>
        <w:drawing>
          <wp:inline distT="0" distB="0" distL="0" distR="0">
            <wp:extent cx="5943600" cy="284416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stretch>
                      <a:fillRect/>
                    </a:stretch>
                  </pic:blipFill>
                  <pic:spPr>
                    <a:xfrm>
                      <a:off x="0" y="0"/>
                      <a:ext cx="5943600" cy="2844165"/>
                    </a:xfrm>
                    <a:prstGeom prst="rect">
                      <a:avLst/>
                    </a:prstGeom>
                  </pic:spPr>
                </pic:pic>
              </a:graphicData>
            </a:graphic>
          </wp:inline>
        </w:drawing>
      </w:r>
    </w:p>
    <w:p>
      <w:pPr>
        <w:pStyle w:val="30"/>
        <w:tabs>
          <w:tab w:val="left" w:pos="824"/>
        </w:tabs>
        <w:spacing w:line="360" w:lineRule="auto"/>
        <w:ind w:left="1080" w:right="130" w:firstLine="0"/>
        <w:rPr>
          <w:b/>
          <w:bCs/>
          <w:w w:val="105"/>
          <w:sz w:val="28"/>
          <w:szCs w:val="28"/>
          <w:u w:val="single"/>
        </w:rPr>
      </w:pPr>
    </w:p>
    <w:p>
      <w:pPr>
        <w:tabs>
          <w:tab w:val="left" w:pos="824"/>
        </w:tabs>
        <w:spacing w:line="360" w:lineRule="auto"/>
        <w:ind w:right="130"/>
        <w:rPr>
          <w:w w:val="105"/>
          <w:sz w:val="28"/>
          <w:szCs w:val="28"/>
        </w:rPr>
      </w:pPr>
      <w:r>
        <w:rPr>
          <w:w w:val="105"/>
          <w:sz w:val="28"/>
          <w:szCs w:val="28"/>
        </w:rPr>
        <w:t>Meta tags help in SEO algorithms and also to make the site more mobile friendly.</w:t>
      </w:r>
    </w:p>
    <w:p>
      <w:pPr>
        <w:tabs>
          <w:tab w:val="left" w:pos="824"/>
        </w:tabs>
        <w:spacing w:line="360" w:lineRule="auto"/>
        <w:ind w:right="130"/>
        <w:rPr>
          <w:w w:val="105"/>
          <w:sz w:val="28"/>
          <w:szCs w:val="28"/>
        </w:rPr>
      </w:pPr>
    </w:p>
    <w:p>
      <w:pPr>
        <w:tabs>
          <w:tab w:val="left" w:pos="824"/>
        </w:tabs>
        <w:spacing w:line="360" w:lineRule="auto"/>
        <w:ind w:right="130"/>
        <w:rPr>
          <w:b/>
          <w:bCs/>
          <w:w w:val="105"/>
          <w:sz w:val="28"/>
          <w:szCs w:val="28"/>
        </w:rPr>
      </w:pPr>
      <w:r>
        <w:rPr>
          <w:b/>
          <w:bCs/>
          <w:w w:val="105"/>
          <w:sz w:val="28"/>
          <w:szCs w:val="28"/>
        </w:rPr>
        <w:t>6.3 Class, Alt and Id attributes</w:t>
      </w:r>
    </w:p>
    <w:p>
      <w:pPr>
        <w:tabs>
          <w:tab w:val="left" w:pos="824"/>
        </w:tabs>
        <w:spacing w:line="360" w:lineRule="auto"/>
        <w:ind w:right="130"/>
        <w:rPr>
          <w:b/>
          <w:bCs/>
          <w:w w:val="105"/>
          <w:sz w:val="28"/>
          <w:szCs w:val="28"/>
        </w:rPr>
      </w:pPr>
      <w:r>
        <w:drawing>
          <wp:inline distT="0" distB="0" distL="0" distR="0">
            <wp:extent cx="5943600" cy="1343025"/>
            <wp:effectExtent l="0" t="0" r="0" b="0"/>
            <wp:docPr id="6" name="Picture 33683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6832736"/>
                    <pic:cNvPicPr>
                      <a:picLocks noChangeAspect="1" noChangeArrowheads="1"/>
                    </pic:cNvPicPr>
                  </pic:nvPicPr>
                  <pic:blipFill>
                    <a:blip r:embed="rId12"/>
                    <a:srcRect t="66804"/>
                    <a:stretch>
                      <a:fillRect/>
                    </a:stretch>
                  </pic:blipFill>
                  <pic:spPr>
                    <a:xfrm>
                      <a:off x="0" y="0"/>
                      <a:ext cx="5943600" cy="1343025"/>
                    </a:xfrm>
                    <a:prstGeom prst="rect">
                      <a:avLst/>
                    </a:prstGeom>
                  </pic:spPr>
                </pic:pic>
              </a:graphicData>
            </a:graphic>
          </wp:inline>
        </w:drawing>
      </w:r>
    </w:p>
    <w:p>
      <w:pPr>
        <w:tabs>
          <w:tab w:val="left" w:pos="824"/>
        </w:tabs>
        <w:spacing w:line="360" w:lineRule="auto"/>
        <w:ind w:right="130"/>
        <w:rPr>
          <w:w w:val="105"/>
          <w:sz w:val="28"/>
          <w:szCs w:val="28"/>
        </w:rPr>
      </w:pPr>
      <w:r>
        <w:rPr>
          <w:w w:val="105"/>
          <w:sz w:val="28"/>
          <w:szCs w:val="28"/>
        </w:rPr>
        <w:t>class, alt and id attributes are very helpful both in making use of CSS and JavaScript, and also to make the site more user friendly and adds keywords to individual elements to increase the keyword count.</w:t>
      </w: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p>
    <w:p>
      <w:pPr>
        <w:tabs>
          <w:tab w:val="left" w:pos="824"/>
        </w:tabs>
        <w:spacing w:line="360" w:lineRule="auto"/>
        <w:ind w:right="130"/>
        <w:rPr>
          <w:b/>
          <w:bCs/>
          <w:w w:val="105"/>
          <w:sz w:val="28"/>
          <w:szCs w:val="28"/>
        </w:rPr>
      </w:pPr>
      <w:r>
        <w:rPr>
          <w:b/>
          <w:bCs/>
          <w:w w:val="105"/>
          <w:sz w:val="28"/>
          <w:szCs w:val="28"/>
        </w:rPr>
        <w:t>6.4 Media Queries</w:t>
      </w:r>
    </w:p>
    <w:p>
      <w:pPr>
        <w:tabs>
          <w:tab w:val="left" w:pos="824"/>
        </w:tabs>
        <w:spacing w:line="360" w:lineRule="auto"/>
        <w:ind w:right="130"/>
        <w:rPr>
          <w:b/>
          <w:bCs/>
          <w:w w:val="105"/>
          <w:sz w:val="28"/>
          <w:szCs w:val="28"/>
        </w:rPr>
      </w:pPr>
      <w:r>
        <w:drawing>
          <wp:anchor distT="0" distB="0" distL="0" distR="0" simplePos="0" relativeHeight="251659264" behindDoc="0" locked="0" layoutInCell="1" allowOverlap="1">
            <wp:simplePos x="0" y="0"/>
            <wp:positionH relativeFrom="column">
              <wp:posOffset>3124835</wp:posOffset>
            </wp:positionH>
            <wp:positionV relativeFrom="paragraph">
              <wp:posOffset>26035</wp:posOffset>
            </wp:positionV>
            <wp:extent cx="2555240" cy="3690620"/>
            <wp:effectExtent l="0" t="0" r="0" b="0"/>
            <wp:wrapNone/>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a:xfrm>
                      <a:off x="0" y="0"/>
                      <a:ext cx="2555240" cy="3690620"/>
                    </a:xfrm>
                    <a:prstGeom prst="rect">
                      <a:avLst/>
                    </a:prstGeom>
                  </pic:spPr>
                </pic:pic>
              </a:graphicData>
            </a:graphic>
          </wp:anchor>
        </w:drawing>
      </w:r>
      <w:r>
        <w:drawing>
          <wp:inline distT="0" distB="0" distL="0" distR="0">
            <wp:extent cx="3022600" cy="4034155"/>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4"/>
                    <a:stretch>
                      <a:fillRect/>
                    </a:stretch>
                  </pic:blipFill>
                  <pic:spPr>
                    <a:xfrm>
                      <a:off x="0" y="0"/>
                      <a:ext cx="3022600" cy="4034155"/>
                    </a:xfrm>
                    <a:prstGeom prst="rect">
                      <a:avLst/>
                    </a:prstGeom>
                  </pic:spPr>
                </pic:pic>
              </a:graphicData>
            </a:graphic>
          </wp:inline>
        </w:drawing>
      </w:r>
    </w:p>
    <w:p>
      <w:pPr>
        <w:pStyle w:val="31"/>
        <w:bidi w:val="0"/>
        <w:spacing w:line="200" w:lineRule="atLeast"/>
        <w:ind w:left="0" w:right="0" w:firstLine="0"/>
        <w:jc w:val="left"/>
        <w:rPr>
          <w:rFonts w:ascii="Times New Roman" w:hAnsi="Times New Roman"/>
          <w:sz w:val="28"/>
          <w:szCs w:val="28"/>
        </w:rPr>
      </w:pPr>
      <w:r>
        <w:rPr>
          <w:rFonts w:ascii="Times New Roman" w:hAnsi="Times New Roman"/>
          <w:b/>
          <w:color w:val="000000"/>
          <w:spacing w:val="0"/>
          <w:w w:val="105"/>
          <w:sz w:val="28"/>
          <w:szCs w:val="28"/>
        </w:rPr>
        <w:t>Media queries</w:t>
      </w:r>
      <w:r>
        <w:rPr>
          <w:rFonts w:ascii="Times New Roman" w:hAnsi="Times New Roman"/>
          <w:color w:val="000000"/>
          <w:spacing w:val="0"/>
          <w:sz w:val="28"/>
          <w:szCs w:val="28"/>
        </w:rPr>
        <w:t xml:space="preserve"> were used to make the website more mobile friendly and responsive. They help to make the website look good on mobile. </w:t>
      </w: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pStyle w:val="31"/>
        <w:bidi w:val="0"/>
        <w:spacing w:line="200" w:lineRule="atLeast"/>
        <w:ind w:left="0" w:right="0" w:firstLine="0"/>
        <w:jc w:val="left"/>
        <w:rPr>
          <w:color w:val="000000"/>
          <w:spacing w:val="0"/>
        </w:rPr>
      </w:pPr>
    </w:p>
    <w:p>
      <w:pPr>
        <w:tabs>
          <w:tab w:val="left" w:pos="824"/>
        </w:tabs>
        <w:spacing w:line="360" w:lineRule="auto"/>
        <w:ind w:right="130"/>
        <w:rPr>
          <w:sz w:val="28"/>
          <w:szCs w:val="28"/>
        </w:rPr>
      </w:pPr>
      <w:r>
        <w:rPr>
          <w:b/>
          <w:bCs/>
          <w:color w:val="000000"/>
          <w:spacing w:val="0"/>
          <w:w w:val="105"/>
          <w:sz w:val="28"/>
          <w:szCs w:val="28"/>
        </w:rPr>
        <w:t>6.5 Mobile View</w:t>
      </w:r>
    </w:p>
    <w:p>
      <w:pPr>
        <w:tabs>
          <w:tab w:val="left" w:pos="824"/>
        </w:tabs>
        <w:spacing w:line="360" w:lineRule="auto"/>
        <w:ind w:right="130"/>
        <w:rPr>
          <w:b/>
          <w:bCs/>
          <w:color w:val="000000"/>
          <w:spacing w:val="0"/>
          <w:w w:val="105"/>
        </w:rPr>
      </w:pPr>
      <w:r>
        <w:rPr>
          <w:b/>
          <w:bCs/>
          <w:color w:val="000000"/>
          <w:spacing w:val="0"/>
          <w:w w:val="105"/>
        </w:rPr>
        <w:drawing>
          <wp:anchor distT="0" distB="0" distL="0" distR="0" simplePos="0" relativeHeight="251659264" behindDoc="0" locked="0" layoutInCell="1" allowOverlap="1">
            <wp:simplePos x="0" y="0"/>
            <wp:positionH relativeFrom="column">
              <wp:posOffset>0</wp:posOffset>
            </wp:positionH>
            <wp:positionV relativeFrom="paragraph">
              <wp:posOffset>102870</wp:posOffset>
            </wp:positionV>
            <wp:extent cx="2349500" cy="3381375"/>
            <wp:effectExtent l="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5"/>
                    <a:srcRect l="9609" r="13650"/>
                    <a:stretch>
                      <a:fillRect/>
                    </a:stretch>
                  </pic:blipFill>
                  <pic:spPr>
                    <a:xfrm>
                      <a:off x="0" y="0"/>
                      <a:ext cx="2349500" cy="3381375"/>
                    </a:xfrm>
                    <a:prstGeom prst="rect">
                      <a:avLst/>
                    </a:prstGeom>
                  </pic:spPr>
                </pic:pic>
              </a:graphicData>
            </a:graphic>
          </wp:anchor>
        </w:drawing>
      </w:r>
      <w:r>
        <w:rPr>
          <w:b/>
          <w:bCs/>
          <w:color w:val="000000"/>
          <w:spacing w:val="0"/>
          <w:w w:val="105"/>
        </w:rPr>
        <w:drawing>
          <wp:anchor distT="0" distB="0" distL="0" distR="0" simplePos="0" relativeHeight="251659264" behindDoc="0" locked="0" layoutInCell="1" allowOverlap="1">
            <wp:simplePos x="0" y="0"/>
            <wp:positionH relativeFrom="column">
              <wp:posOffset>3302000</wp:posOffset>
            </wp:positionH>
            <wp:positionV relativeFrom="paragraph">
              <wp:posOffset>-11430</wp:posOffset>
            </wp:positionV>
            <wp:extent cx="2971800" cy="51212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srcRect r="2773"/>
                    <a:stretch>
                      <a:fillRect/>
                    </a:stretch>
                  </pic:blipFill>
                  <pic:spPr>
                    <a:xfrm>
                      <a:off x="0" y="0"/>
                      <a:ext cx="2971800" cy="5121275"/>
                    </a:xfrm>
                    <a:prstGeom prst="rect">
                      <a:avLst/>
                    </a:prstGeom>
                  </pic:spPr>
                </pic:pic>
              </a:graphicData>
            </a:graphic>
          </wp:anchor>
        </w:drawing>
      </w:r>
    </w:p>
    <w:p>
      <w:pPr>
        <w:tabs>
          <w:tab w:val="left" w:pos="824"/>
        </w:tabs>
        <w:spacing w:line="360" w:lineRule="auto"/>
        <w:ind w:right="130"/>
        <w:rPr>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pStyle w:val="31"/>
        <w:bidi w:val="0"/>
        <w:spacing w:line="200" w:lineRule="atLeast"/>
        <w:ind w:left="0" w:right="0" w:firstLine="0"/>
        <w:jc w:val="left"/>
        <w:rPr>
          <w:rFonts w:ascii="Times New Roman" w:hAnsi="Times New Roman"/>
          <w:sz w:val="24"/>
          <w:szCs w:val="24"/>
        </w:rPr>
      </w:pPr>
      <w:r>
        <w:rPr>
          <w:rFonts w:ascii="Times New Roman" w:hAnsi="Times New Roman"/>
          <w:color w:val="10243E"/>
          <w:spacing w:val="0"/>
          <w:w w:val="105"/>
          <w:sz w:val="24"/>
          <w:szCs w:val="24"/>
        </w:rPr>
        <w:t xml:space="preserve">The pages have </w:t>
      </w:r>
      <w:r>
        <w:rPr>
          <w:rFonts w:ascii="Times New Roman" w:hAnsi="Times New Roman"/>
          <w:color w:val="10243E"/>
          <w:spacing w:val="0"/>
          <w:sz w:val="24"/>
          <w:szCs w:val="24"/>
        </w:rPr>
        <w:t xml:space="preserve">been designed to be </w:t>
      </w:r>
      <w:r>
        <w:rPr>
          <w:rFonts w:ascii="Times New Roman" w:hAnsi="Times New Roman"/>
          <w:b/>
          <w:color w:val="10243E"/>
          <w:spacing w:val="0"/>
          <w:sz w:val="24"/>
          <w:szCs w:val="24"/>
        </w:rPr>
        <w:t>responsive</w:t>
      </w:r>
      <w:r>
        <w:rPr>
          <w:rFonts w:ascii="Times New Roman" w:hAnsi="Times New Roman"/>
          <w:color w:val="10243E"/>
          <w:spacing w:val="0"/>
          <w:sz w:val="24"/>
          <w:szCs w:val="24"/>
        </w:rPr>
        <w:t>,</w:t>
      </w:r>
    </w:p>
    <w:p>
      <w:pPr>
        <w:pStyle w:val="31"/>
        <w:bidi w:val="0"/>
        <w:spacing w:line="200" w:lineRule="atLeast"/>
        <w:ind w:left="0" w:right="0" w:firstLine="0"/>
        <w:jc w:val="left"/>
        <w:rPr>
          <w:rFonts w:ascii="Times New Roman" w:hAnsi="Times New Roman"/>
          <w:sz w:val="24"/>
          <w:szCs w:val="24"/>
        </w:rPr>
      </w:pPr>
      <w:r>
        <w:rPr>
          <w:rFonts w:ascii="Times New Roman" w:hAnsi="Times New Roman"/>
          <w:color w:val="10243E"/>
          <w:spacing w:val="0"/>
          <w:sz w:val="24"/>
          <w:szCs w:val="24"/>
        </w:rPr>
        <w:t xml:space="preserve"> i.e, they look great on a computer</w:t>
      </w:r>
    </w:p>
    <w:p>
      <w:pPr>
        <w:pStyle w:val="31"/>
        <w:bidi w:val="0"/>
        <w:spacing w:line="200" w:lineRule="atLeast"/>
        <w:ind w:left="0" w:right="0" w:firstLine="0"/>
        <w:jc w:val="left"/>
        <w:rPr>
          <w:rFonts w:ascii="Times New Roman" w:hAnsi="Times New Roman"/>
          <w:sz w:val="24"/>
          <w:szCs w:val="24"/>
        </w:rPr>
      </w:pPr>
      <w:r>
        <w:rPr>
          <w:rFonts w:ascii="Times New Roman" w:hAnsi="Times New Roman"/>
          <w:color w:val="10243E"/>
          <w:spacing w:val="0"/>
          <w:sz w:val="24"/>
          <w:szCs w:val="24"/>
        </w:rPr>
        <w:t xml:space="preserve"> and mobile devices alike !</w:t>
      </w: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w w:val="105"/>
          <w:sz w:val="28"/>
          <w:szCs w:val="28"/>
        </w:rPr>
      </w:pPr>
    </w:p>
    <w:p>
      <w:pPr>
        <w:tabs>
          <w:tab w:val="left" w:pos="824"/>
        </w:tabs>
        <w:spacing w:line="360" w:lineRule="auto"/>
        <w:ind w:right="130"/>
        <w:rPr>
          <w:rFonts w:ascii="Times New Roman" w:hAnsi="Times New Roman"/>
          <w:sz w:val="24"/>
          <w:szCs w:val="24"/>
        </w:rPr>
      </w:pPr>
    </w:p>
    <w:p>
      <w:pPr>
        <w:numPr>
          <w:numId w:val="0"/>
        </w:numPr>
        <w:tabs>
          <w:tab w:val="left" w:pos="824"/>
        </w:tabs>
        <w:spacing w:line="360" w:lineRule="auto"/>
        <w:ind w:left="360" w:leftChars="0" w:right="130" w:rightChars="0"/>
        <w:rPr>
          <w:rFonts w:hint="default"/>
          <w:b/>
          <w:bCs/>
          <w:color w:val="000000"/>
          <w:spacing w:val="0"/>
          <w:w w:val="105"/>
          <w:sz w:val="28"/>
          <w:szCs w:val="28"/>
          <w:lang w:val="en-IN"/>
        </w:rPr>
      </w:pPr>
      <w:r>
        <w:rPr>
          <w:rFonts w:hint="default"/>
          <w:b/>
          <w:bCs/>
          <w:color w:val="000000"/>
          <w:spacing w:val="0"/>
          <w:w w:val="105"/>
          <w:sz w:val="28"/>
          <w:szCs w:val="28"/>
          <w:lang w:val="en-IN"/>
        </w:rPr>
        <w:t>6.6 Use Of Javascript</w:t>
      </w:r>
    </w:p>
    <w:p>
      <w:pPr>
        <w:numPr>
          <w:numId w:val="0"/>
        </w:numPr>
        <w:tabs>
          <w:tab w:val="left" w:pos="824"/>
        </w:tabs>
        <w:spacing w:line="360" w:lineRule="auto"/>
        <w:ind w:left="360" w:leftChars="0" w:right="130" w:rightChars="0"/>
        <w:rPr>
          <w:rFonts w:hint="default"/>
          <w:b/>
          <w:bCs/>
          <w:color w:val="000000"/>
          <w:spacing w:val="0"/>
          <w:w w:val="105"/>
          <w:sz w:val="28"/>
          <w:szCs w:val="28"/>
          <w:lang w:val="en-IN"/>
        </w:rPr>
      </w:pPr>
      <w:r>
        <w:drawing>
          <wp:inline distT="0" distB="0" distL="114300" distR="114300">
            <wp:extent cx="5462270" cy="2900045"/>
            <wp:effectExtent l="0" t="0" r="8890" b="1079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62270" cy="2900045"/>
                    </a:xfrm>
                    <a:prstGeom prst="rect">
                      <a:avLst/>
                    </a:prstGeom>
                  </pic:spPr>
                </pic:pic>
              </a:graphicData>
            </a:graphic>
          </wp:inline>
        </w:drawing>
      </w:r>
    </w:p>
    <w:p>
      <w:pPr>
        <w:numPr>
          <w:numId w:val="0"/>
        </w:numPr>
        <w:tabs>
          <w:tab w:val="left" w:pos="824"/>
        </w:tabs>
        <w:spacing w:line="360" w:lineRule="auto"/>
        <w:ind w:left="360" w:leftChars="0" w:right="130" w:rightChars="0"/>
        <w:rPr>
          <w:rFonts w:hint="default"/>
          <w:b/>
          <w:bCs/>
          <w:color w:val="000000"/>
          <w:spacing w:val="0"/>
          <w:w w:val="105"/>
          <w:sz w:val="28"/>
          <w:szCs w:val="28"/>
          <w:lang w:val="en-IN"/>
        </w:rPr>
      </w:pPr>
      <w:r>
        <w:drawing>
          <wp:inline distT="0" distB="0" distL="114300" distR="114300">
            <wp:extent cx="5937885" cy="2306320"/>
            <wp:effectExtent l="0" t="0" r="5715" b="101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37885" cy="2306320"/>
                    </a:xfrm>
                    <a:prstGeom prst="rect">
                      <a:avLst/>
                    </a:prstGeom>
                  </pic:spPr>
                </pic:pic>
              </a:graphicData>
            </a:graphic>
          </wp:inline>
        </w:drawing>
      </w:r>
    </w:p>
    <w:p>
      <w:pPr>
        <w:numPr>
          <w:numId w:val="0"/>
        </w:numPr>
        <w:tabs>
          <w:tab w:val="left" w:pos="824"/>
        </w:tabs>
        <w:spacing w:line="240" w:lineRule="auto"/>
        <w:ind w:left="360" w:leftChars="0" w:right="130" w:rightChars="0"/>
        <w:rPr>
          <w:rFonts w:hint="default"/>
          <w:b w:val="0"/>
          <w:bCs w:val="0"/>
          <w:color w:val="000000"/>
          <w:spacing w:val="0"/>
          <w:w w:val="105"/>
          <w:sz w:val="28"/>
          <w:szCs w:val="28"/>
          <w:lang w:val="en-IN"/>
        </w:rPr>
      </w:pPr>
    </w:p>
    <w:p>
      <w:pPr>
        <w:numPr>
          <w:numId w:val="0"/>
        </w:numPr>
        <w:tabs>
          <w:tab w:val="left" w:pos="824"/>
        </w:tabs>
        <w:spacing w:line="240" w:lineRule="auto"/>
        <w:ind w:left="360" w:leftChars="0" w:right="130" w:rightChars="0"/>
        <w:rPr>
          <w:rFonts w:hint="default"/>
          <w:b/>
          <w:bCs/>
          <w:color w:val="000000"/>
          <w:spacing w:val="0"/>
          <w:w w:val="105"/>
          <w:sz w:val="28"/>
          <w:szCs w:val="28"/>
          <w:lang w:val="en-IN"/>
        </w:rPr>
      </w:pPr>
      <w:r>
        <w:rPr>
          <w:rFonts w:hint="default"/>
          <w:b w:val="0"/>
          <w:bCs w:val="0"/>
          <w:color w:val="000000"/>
          <w:spacing w:val="0"/>
          <w:w w:val="105"/>
          <w:sz w:val="28"/>
          <w:szCs w:val="28"/>
          <w:lang w:val="en-IN"/>
        </w:rPr>
        <w:t>Javascript has been used to automate and enhance the working of the webpages like checkout, add to cart and sign in page.</w:t>
      </w:r>
    </w:p>
    <w:p>
      <w:pPr>
        <w:numPr>
          <w:numId w:val="0"/>
        </w:numPr>
        <w:tabs>
          <w:tab w:val="left" w:pos="824"/>
        </w:tabs>
        <w:spacing w:line="360" w:lineRule="auto"/>
        <w:ind w:left="360" w:leftChars="0" w:right="130" w:rightChars="0"/>
        <w:rPr>
          <w:rFonts w:hint="default"/>
          <w:b/>
          <w:bCs/>
          <w:color w:val="000000"/>
          <w:spacing w:val="0"/>
          <w:w w:val="105"/>
          <w:sz w:val="28"/>
          <w:szCs w:val="28"/>
          <w:lang w:val="en-IN"/>
        </w:rPr>
      </w:pPr>
    </w:p>
    <w:p>
      <w:pPr>
        <w:numPr>
          <w:numId w:val="0"/>
        </w:numPr>
        <w:tabs>
          <w:tab w:val="left" w:pos="824"/>
        </w:tabs>
        <w:spacing w:line="360" w:lineRule="auto"/>
        <w:ind w:left="360" w:leftChars="0" w:right="130" w:rightChars="0"/>
        <w:rPr>
          <w:rFonts w:hint="default"/>
          <w:b/>
          <w:bCs/>
          <w:color w:val="000000"/>
          <w:spacing w:val="0"/>
          <w:w w:val="105"/>
          <w:sz w:val="28"/>
          <w:szCs w:val="28"/>
          <w:lang w:val="en-IN"/>
        </w:rPr>
      </w:pPr>
    </w:p>
    <w:p>
      <w:pPr>
        <w:numPr>
          <w:numId w:val="0"/>
        </w:numPr>
        <w:tabs>
          <w:tab w:val="left" w:pos="824"/>
        </w:tabs>
        <w:spacing w:line="360" w:lineRule="auto"/>
        <w:ind w:left="360" w:leftChars="0" w:right="130" w:rightChars="0"/>
        <w:rPr>
          <w:rFonts w:hint="default"/>
          <w:b/>
          <w:bCs/>
          <w:color w:val="000000"/>
          <w:spacing w:val="0"/>
          <w:w w:val="105"/>
          <w:sz w:val="28"/>
          <w:szCs w:val="28"/>
          <w:lang w:val="en-IN"/>
        </w:rPr>
      </w:pPr>
    </w:p>
    <w:p>
      <w:pPr>
        <w:numPr>
          <w:numId w:val="0"/>
        </w:numPr>
        <w:tabs>
          <w:tab w:val="left" w:pos="824"/>
        </w:tabs>
        <w:spacing w:line="360" w:lineRule="auto"/>
        <w:ind w:left="360" w:leftChars="0" w:right="130" w:rightChars="0"/>
        <w:rPr>
          <w:rFonts w:hint="default"/>
          <w:b/>
          <w:bCs/>
          <w:color w:val="000000"/>
          <w:spacing w:val="0"/>
          <w:w w:val="105"/>
          <w:sz w:val="28"/>
          <w:szCs w:val="28"/>
          <w:lang w:val="en-IN"/>
        </w:rPr>
      </w:pPr>
    </w:p>
    <w:p>
      <w:pPr>
        <w:pStyle w:val="30"/>
        <w:tabs>
          <w:tab w:val="left" w:pos="824"/>
        </w:tabs>
        <w:spacing w:line="360" w:lineRule="auto"/>
        <w:ind w:left="1080" w:right="130" w:firstLine="0"/>
        <w:rPr>
          <w:b/>
          <w:bCs/>
          <w:w w:val="105"/>
          <w:sz w:val="28"/>
          <w:szCs w:val="28"/>
          <w:u w:val="single"/>
        </w:rPr>
      </w:pPr>
    </w:p>
    <w:p>
      <w:pPr>
        <w:pStyle w:val="30"/>
        <w:numPr>
          <w:ilvl w:val="0"/>
          <w:numId w:val="1"/>
        </w:numPr>
        <w:tabs>
          <w:tab w:val="left" w:pos="824"/>
        </w:tabs>
        <w:spacing w:line="360" w:lineRule="auto"/>
        <w:ind w:left="1080" w:right="130" w:hanging="360"/>
        <w:jc w:val="center"/>
        <w:rPr>
          <w:b/>
          <w:bCs/>
          <w:w w:val="105"/>
          <w:sz w:val="32"/>
          <w:szCs w:val="32"/>
        </w:rPr>
      </w:pPr>
      <w:r>
        <w:rPr>
          <w:b/>
          <w:bCs/>
          <w:w w:val="105"/>
          <w:sz w:val="32"/>
          <w:szCs w:val="32"/>
          <w:u w:val="single"/>
        </w:rPr>
        <w:t>Conc</w:t>
      </w:r>
      <w:bookmarkStart w:id="0" w:name="_GoBack"/>
      <w:bookmarkEnd w:id="0"/>
      <w:r>
        <w:rPr>
          <w:b/>
          <w:bCs/>
          <w:w w:val="105"/>
          <w:sz w:val="32"/>
          <w:szCs w:val="32"/>
          <w:u w:val="single"/>
        </w:rPr>
        <w:t>lusion</w:t>
      </w:r>
    </w:p>
    <w:p>
      <w:pPr>
        <w:pStyle w:val="30"/>
        <w:tabs>
          <w:tab w:val="left" w:pos="824"/>
        </w:tabs>
        <w:spacing w:line="360" w:lineRule="auto"/>
        <w:ind w:left="1080" w:right="130" w:firstLine="0"/>
        <w:rPr>
          <w:b/>
          <w:bCs/>
          <w:w w:val="105"/>
          <w:sz w:val="28"/>
          <w:szCs w:val="28"/>
          <w:u w:val="single"/>
        </w:rPr>
      </w:pPr>
    </w:p>
    <w:p>
      <w:pPr>
        <w:tabs>
          <w:tab w:val="left" w:pos="824"/>
        </w:tabs>
        <w:spacing w:line="360" w:lineRule="auto"/>
        <w:ind w:right="130"/>
        <w:rPr>
          <w:w w:val="105"/>
          <w:sz w:val="28"/>
          <w:szCs w:val="28"/>
          <w:lang w:val="en-IN"/>
        </w:rPr>
      </w:pPr>
      <w:r>
        <w:rPr>
          <w:w w:val="105"/>
          <w:sz w:val="28"/>
          <w:szCs w:val="28"/>
        </w:rPr>
        <w:t>This Project has been an eyeopener to all the respective members about the world of front-end engineering, e-commerce, and teamwork.</w:t>
      </w:r>
    </w:p>
    <w:p>
      <w:pPr>
        <w:tabs>
          <w:tab w:val="left" w:pos="824"/>
        </w:tabs>
        <w:spacing w:line="360" w:lineRule="auto"/>
        <w:ind w:right="130"/>
        <w:rPr>
          <w:w w:val="105"/>
          <w:sz w:val="28"/>
          <w:szCs w:val="28"/>
          <w:lang w:val="en-IN"/>
        </w:rPr>
      </w:pPr>
      <w:r>
        <w:rPr>
          <w:w w:val="105"/>
          <w:sz w:val="28"/>
          <w:szCs w:val="28"/>
        </w:rPr>
        <w:t xml:space="preserve">                                                                                                         The insight illuminated about the struggle experienced by small e-commerce websites and the importance of a fully devoted workforce.  The future of E-commerce is promising, and SEO friendly websites shall rule this new era of technology and non-SEO websites will soon fade away in the pages of history.  The SEO scope is not only limited to e-commerce, it is universal but it stands on us how we utilize it.</w:t>
      </w:r>
    </w:p>
    <w:p>
      <w:pPr>
        <w:pStyle w:val="30"/>
        <w:tabs>
          <w:tab w:val="left" w:pos="824"/>
        </w:tabs>
        <w:spacing w:line="360" w:lineRule="auto"/>
        <w:ind w:left="1080" w:right="130" w:firstLine="0"/>
        <w:rPr>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rPr>
          <w:b/>
          <w:bCs/>
          <w:w w:val="105"/>
          <w:sz w:val="28"/>
          <w:szCs w:val="28"/>
        </w:rPr>
      </w:pPr>
    </w:p>
    <w:p>
      <w:pPr>
        <w:pStyle w:val="30"/>
        <w:tabs>
          <w:tab w:val="left" w:pos="824"/>
        </w:tabs>
        <w:spacing w:line="360" w:lineRule="auto"/>
        <w:ind w:left="1080" w:right="130" w:firstLine="0"/>
        <w:jc w:val="center"/>
        <w:rPr>
          <w:b/>
          <w:bCs/>
          <w:w w:val="105"/>
          <w:sz w:val="28"/>
          <w:szCs w:val="28"/>
          <w:u w:val="single"/>
        </w:rPr>
      </w:pPr>
      <w:r>
        <w:rPr>
          <w:b/>
          <w:bCs/>
          <w:w w:val="105"/>
          <w:sz w:val="28"/>
          <w:szCs w:val="28"/>
          <w:u w:val="single"/>
        </w:rPr>
        <w:t>LIST OF REFERENCES</w:t>
      </w:r>
    </w:p>
    <w:p>
      <w:pPr>
        <w:pStyle w:val="30"/>
        <w:tabs>
          <w:tab w:val="left" w:pos="824"/>
        </w:tabs>
        <w:spacing w:line="360" w:lineRule="auto"/>
        <w:ind w:left="1080" w:right="130" w:firstLine="0"/>
        <w:rPr>
          <w:b/>
          <w:bCs/>
          <w:w w:val="105"/>
          <w:sz w:val="28"/>
          <w:szCs w:val="28"/>
          <w:u w:val="single"/>
        </w:rPr>
      </w:pPr>
    </w:p>
    <w:p>
      <w:pPr>
        <w:pStyle w:val="30"/>
        <w:numPr>
          <w:ilvl w:val="0"/>
          <w:numId w:val="6"/>
        </w:numPr>
        <w:tabs>
          <w:tab w:val="left" w:pos="824"/>
          <w:tab w:val="clear" w:pos="720"/>
        </w:tabs>
        <w:spacing w:line="360" w:lineRule="auto"/>
        <w:ind w:left="720" w:right="130" w:hanging="360"/>
        <w:rPr>
          <w:b/>
          <w:bCs/>
          <w:w w:val="105"/>
          <w:sz w:val="28"/>
          <w:szCs w:val="28"/>
          <w:u w:val="single"/>
          <w:lang w:val="en-IN"/>
        </w:rPr>
      </w:pPr>
      <w:r>
        <w:fldChar w:fldCharType="begin"/>
      </w:r>
      <w:r>
        <w:instrText xml:space="preserve"> HYPERLINK "https://fonts.google.com/" \h </w:instrText>
      </w:r>
      <w:r>
        <w:fldChar w:fldCharType="separate"/>
      </w:r>
      <w:r>
        <w:rPr>
          <w:rStyle w:val="14"/>
          <w:b/>
          <w:bCs/>
          <w:w w:val="105"/>
          <w:sz w:val="28"/>
          <w:szCs w:val="28"/>
        </w:rPr>
        <w:t>https://fonts.google.com/</w:t>
      </w:r>
      <w:r>
        <w:rPr>
          <w:rStyle w:val="14"/>
          <w:b/>
          <w:bCs/>
          <w:w w:val="105"/>
          <w:sz w:val="28"/>
          <w:szCs w:val="28"/>
        </w:rPr>
        <w:fldChar w:fldCharType="end"/>
      </w:r>
    </w:p>
    <w:p>
      <w:pPr>
        <w:pStyle w:val="30"/>
        <w:numPr>
          <w:ilvl w:val="0"/>
          <w:numId w:val="6"/>
        </w:numPr>
        <w:tabs>
          <w:tab w:val="left" w:pos="824"/>
          <w:tab w:val="clear" w:pos="720"/>
        </w:tabs>
        <w:spacing w:line="360" w:lineRule="auto"/>
        <w:ind w:left="720" w:right="130" w:hanging="360"/>
        <w:rPr>
          <w:b/>
          <w:bCs/>
          <w:w w:val="105"/>
          <w:sz w:val="28"/>
          <w:szCs w:val="28"/>
          <w:u w:val="single"/>
          <w:lang w:val="en-IN"/>
        </w:rPr>
      </w:pPr>
      <w:r>
        <w:rPr>
          <w:b/>
          <w:bCs/>
          <w:w w:val="105"/>
          <w:sz w:val="28"/>
          <w:szCs w:val="28"/>
          <w:u w:val="single"/>
        </w:rPr>
        <w:t xml:space="preserve"> </w:t>
      </w:r>
      <w:r>
        <w:fldChar w:fldCharType="begin"/>
      </w:r>
      <w:r>
        <w:instrText xml:space="preserve"> HYPERLINK "https://supersimple.dev/" \h </w:instrText>
      </w:r>
      <w:r>
        <w:fldChar w:fldCharType="separate"/>
      </w:r>
      <w:r>
        <w:rPr>
          <w:rStyle w:val="14"/>
          <w:b/>
          <w:bCs/>
          <w:w w:val="105"/>
          <w:sz w:val="28"/>
          <w:szCs w:val="28"/>
        </w:rPr>
        <w:t>https://supersimple.dev/</w:t>
      </w:r>
      <w:r>
        <w:rPr>
          <w:rStyle w:val="14"/>
          <w:b/>
          <w:bCs/>
          <w:w w:val="105"/>
          <w:sz w:val="28"/>
          <w:szCs w:val="28"/>
        </w:rPr>
        <w:fldChar w:fldCharType="end"/>
      </w:r>
    </w:p>
    <w:p>
      <w:pPr>
        <w:pStyle w:val="30"/>
        <w:numPr>
          <w:ilvl w:val="0"/>
          <w:numId w:val="6"/>
        </w:numPr>
        <w:tabs>
          <w:tab w:val="left" w:pos="824"/>
          <w:tab w:val="clear" w:pos="720"/>
        </w:tabs>
        <w:spacing w:line="360" w:lineRule="auto"/>
        <w:ind w:left="720" w:right="130" w:hanging="360"/>
        <w:rPr>
          <w:b/>
          <w:bCs/>
          <w:w w:val="105"/>
          <w:sz w:val="28"/>
          <w:szCs w:val="28"/>
          <w:u w:val="single"/>
          <w:lang w:val="en-IN"/>
        </w:rPr>
      </w:pPr>
      <w:r>
        <w:rPr>
          <w:b/>
          <w:bCs/>
          <w:w w:val="105"/>
          <w:sz w:val="28"/>
          <w:szCs w:val="28"/>
          <w:u w:val="single"/>
        </w:rPr>
        <w:t xml:space="preserve"> </w:t>
      </w:r>
      <w:r>
        <w:fldChar w:fldCharType="begin"/>
      </w:r>
      <w:r>
        <w:instrText xml:space="preserve"> HYPERLINK "https://swiperjs.com/" \h </w:instrText>
      </w:r>
      <w:r>
        <w:fldChar w:fldCharType="separate"/>
      </w:r>
      <w:r>
        <w:rPr>
          <w:rStyle w:val="14"/>
          <w:b/>
          <w:bCs/>
          <w:w w:val="105"/>
          <w:sz w:val="28"/>
          <w:szCs w:val="28"/>
        </w:rPr>
        <w:t>https://swiperjs.com/</w:t>
      </w:r>
      <w:r>
        <w:rPr>
          <w:rStyle w:val="14"/>
          <w:b/>
          <w:bCs/>
          <w:w w:val="105"/>
          <w:sz w:val="28"/>
          <w:szCs w:val="28"/>
        </w:rPr>
        <w:fldChar w:fldCharType="end"/>
      </w:r>
    </w:p>
    <w:p>
      <w:pPr>
        <w:pStyle w:val="30"/>
        <w:numPr>
          <w:ilvl w:val="0"/>
          <w:numId w:val="6"/>
        </w:numPr>
        <w:tabs>
          <w:tab w:val="left" w:pos="824"/>
          <w:tab w:val="clear" w:pos="720"/>
        </w:tabs>
        <w:spacing w:line="360" w:lineRule="auto"/>
        <w:ind w:left="720" w:right="130" w:hanging="360"/>
        <w:rPr>
          <w:b/>
          <w:bCs/>
          <w:w w:val="105"/>
          <w:sz w:val="28"/>
          <w:szCs w:val="28"/>
          <w:u w:val="single"/>
          <w:lang w:val="en-IN"/>
        </w:rPr>
      </w:pPr>
      <w:r>
        <w:rPr>
          <w:b/>
          <w:bCs/>
          <w:w w:val="105"/>
          <w:sz w:val="28"/>
          <w:szCs w:val="28"/>
          <w:u w:val="single"/>
        </w:rPr>
        <w:t xml:space="preserve"> </w:t>
      </w:r>
      <w:r>
        <w:fldChar w:fldCharType="begin"/>
      </w:r>
      <w:r>
        <w:instrText xml:space="preserve"> HYPERLINK "https://www.canva.com/create/logos/" \h </w:instrText>
      </w:r>
      <w:r>
        <w:fldChar w:fldCharType="separate"/>
      </w:r>
      <w:r>
        <w:rPr>
          <w:rStyle w:val="14"/>
          <w:b/>
          <w:bCs/>
          <w:w w:val="105"/>
          <w:sz w:val="28"/>
          <w:szCs w:val="28"/>
        </w:rPr>
        <w:t>https://www.canva.com/create/logos/</w:t>
      </w:r>
      <w:r>
        <w:rPr>
          <w:rStyle w:val="14"/>
          <w:b/>
          <w:bCs/>
          <w:w w:val="105"/>
          <w:sz w:val="28"/>
          <w:szCs w:val="28"/>
        </w:rPr>
        <w:fldChar w:fldCharType="end"/>
      </w:r>
    </w:p>
    <w:p>
      <w:pPr>
        <w:pStyle w:val="30"/>
        <w:numPr>
          <w:ilvl w:val="0"/>
          <w:numId w:val="6"/>
        </w:numPr>
        <w:tabs>
          <w:tab w:val="left" w:pos="824"/>
          <w:tab w:val="clear" w:pos="720"/>
        </w:tabs>
        <w:spacing w:line="360" w:lineRule="auto"/>
        <w:ind w:left="720" w:right="130" w:hanging="360"/>
        <w:rPr>
          <w:b/>
          <w:bCs/>
          <w:w w:val="105"/>
          <w:sz w:val="28"/>
          <w:szCs w:val="28"/>
          <w:u w:val="single"/>
          <w:lang w:val="en-IN"/>
        </w:rPr>
      </w:pPr>
      <w:r>
        <w:fldChar w:fldCharType="begin"/>
      </w:r>
      <w:r>
        <w:instrText xml:space="preserve"> HYPERLINK "https://www.fontawesome.com/" \h </w:instrText>
      </w:r>
      <w:r>
        <w:fldChar w:fldCharType="separate"/>
      </w:r>
      <w:r>
        <w:rPr>
          <w:rStyle w:val="14"/>
          <w:b/>
          <w:bCs/>
          <w:w w:val="105"/>
          <w:sz w:val="28"/>
          <w:szCs w:val="28"/>
        </w:rPr>
        <w:t>https://www.fontawesome.com/</w:t>
      </w:r>
      <w:r>
        <w:rPr>
          <w:rStyle w:val="14"/>
          <w:b/>
          <w:bCs/>
          <w:w w:val="105"/>
          <w:sz w:val="28"/>
          <w:szCs w:val="28"/>
        </w:rPr>
        <w:fldChar w:fldCharType="end"/>
      </w:r>
    </w:p>
    <w:p>
      <w:pPr>
        <w:pStyle w:val="30"/>
        <w:tabs>
          <w:tab w:val="left" w:pos="824"/>
        </w:tabs>
        <w:spacing w:line="360" w:lineRule="auto"/>
        <w:ind w:left="1080" w:right="130" w:firstLine="0"/>
        <w:rPr>
          <w:b/>
          <w:bCs/>
          <w:w w:val="105"/>
          <w:sz w:val="28"/>
          <w:szCs w:val="28"/>
          <w:u w:val="single"/>
        </w:rPr>
      </w:pPr>
    </w:p>
    <w:sectPr>
      <w:headerReference r:id="rId4" w:type="default"/>
      <w:footerReference r:id="rId5" w:type="default"/>
      <w:pgSz w:w="12240" w:h="15840"/>
      <w:pgMar w:top="1440" w:right="1440" w:bottom="1440" w:left="1440" w:header="720" w:footer="720" w:gutter="0"/>
      <w:pgNumType w:fmt="decimal"/>
      <w:cols w:space="720" w:num="1"/>
      <w:formProt w:val="0"/>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roman"/>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Noto Sans">
    <w:altName w:val="Segoe Print"/>
    <w:panose1 w:val="00000000000000000000"/>
    <w:charset w:val="00"/>
    <w:family w:val="roman"/>
    <w:pitch w:val="default"/>
    <w:sig w:usb0="00000000" w:usb1="00000000" w:usb2="00000000" w:usb3="00000000" w:csb0="00000000" w:csb1="00000000"/>
  </w:font>
  <w:font w:name="MS PGothic">
    <w:panose1 w:val="020B0600070205080204"/>
    <w:charset w:val="80"/>
    <w:family w:val="roman"/>
    <w:pitch w:val="default"/>
    <w:sig w:usb0="E00002FF" w:usb1="6AC7FDFB" w:usb2="08000012" w:usb3="00000000" w:csb0="4002009F" w:csb1="DFD70000"/>
  </w:font>
  <w:font w:name="Liberation Serif">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b/>
        <w:bCs/>
      </w:rPr>
    </w:pPr>
    <w:r>
      <w:rPr>
        <w:b/>
        <w:bCs/>
      </w:rPr>
      <w:t xml:space="preserve">Front End Engineering-I </w:t>
    </w:r>
    <w:r>
      <w:rPr>
        <w:b/>
        <w:bCs/>
      </w:rPr>
      <w:tab/>
    </w:r>
    <w:r>
      <w:rPr>
        <w:b/>
        <w:bCs/>
      </w:rPr>
      <w:tab/>
    </w:r>
    <w:r>
      <w:rPr>
        <w:b/>
        <w:bCs/>
      </w:rPr>
      <w:t xml:space="preserve">    23CS002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b/>
        <w:bCs/>
      </w:rPr>
    </w:pPr>
    <w:r>
      <w:rPr>
        <w:b/>
        <w:bCs/>
      </w:rPr>
      <w:t>Group/Team no: G2/PG-14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6"/>
      <w:numFmt w:val="decimal"/>
      <w:lvlText w:val="%1"/>
      <w:lvlJc w:val="left"/>
      <w:pPr>
        <w:tabs>
          <w:tab w:val="left" w:pos="0"/>
        </w:tabs>
        <w:ind w:left="360" w:hanging="360"/>
      </w:pPr>
    </w:lvl>
    <w:lvl w:ilvl="1" w:tentative="0">
      <w:start w:val="1"/>
      <w:numFmt w:val="decimal"/>
      <w:lvlText w:val="%1.%2"/>
      <w:lvlJc w:val="left"/>
      <w:pPr>
        <w:tabs>
          <w:tab w:val="left" w:pos="0"/>
        </w:tabs>
        <w:ind w:left="1080" w:hanging="720"/>
      </w:pPr>
    </w:lvl>
    <w:lvl w:ilvl="2" w:tentative="0">
      <w:start w:val="1"/>
      <w:numFmt w:val="decimal"/>
      <w:lvlText w:val="%1.%2.%3"/>
      <w:lvlJc w:val="left"/>
      <w:pPr>
        <w:tabs>
          <w:tab w:val="left" w:pos="0"/>
        </w:tabs>
        <w:ind w:left="1440" w:hanging="720"/>
      </w:pPr>
    </w:lvl>
    <w:lvl w:ilvl="3" w:tentative="0">
      <w:start w:val="1"/>
      <w:numFmt w:val="decimal"/>
      <w:lvlText w:val="%1.%2.%3.%4"/>
      <w:lvlJc w:val="left"/>
      <w:pPr>
        <w:tabs>
          <w:tab w:val="left" w:pos="0"/>
        </w:tabs>
        <w:ind w:left="2160" w:hanging="1080"/>
      </w:pPr>
    </w:lvl>
    <w:lvl w:ilvl="4" w:tentative="0">
      <w:start w:val="1"/>
      <w:numFmt w:val="decimal"/>
      <w:lvlText w:val="%1.%2.%3.%4.%5"/>
      <w:lvlJc w:val="left"/>
      <w:pPr>
        <w:tabs>
          <w:tab w:val="left" w:pos="0"/>
        </w:tabs>
        <w:ind w:left="2520" w:hanging="1080"/>
      </w:pPr>
    </w:lvl>
    <w:lvl w:ilvl="5" w:tentative="0">
      <w:start w:val="1"/>
      <w:numFmt w:val="decimal"/>
      <w:lvlText w:val="%1.%2.%3.%4.%5.%6"/>
      <w:lvlJc w:val="left"/>
      <w:pPr>
        <w:tabs>
          <w:tab w:val="left" w:pos="0"/>
        </w:tabs>
        <w:ind w:left="3240" w:hanging="1440"/>
      </w:pPr>
    </w:lvl>
    <w:lvl w:ilvl="6" w:tentative="0">
      <w:start w:val="1"/>
      <w:numFmt w:val="decimal"/>
      <w:lvlText w:val="%1.%2.%3.%4.%5.%6.%7"/>
      <w:lvlJc w:val="left"/>
      <w:pPr>
        <w:tabs>
          <w:tab w:val="left" w:pos="0"/>
        </w:tabs>
        <w:ind w:left="3960" w:hanging="1800"/>
      </w:pPr>
    </w:lvl>
    <w:lvl w:ilvl="7" w:tentative="0">
      <w:start w:val="1"/>
      <w:numFmt w:val="decimal"/>
      <w:lvlText w:val="%1.%2.%3.%4.%5.%6.%7.%8"/>
      <w:lvlJc w:val="left"/>
      <w:pPr>
        <w:tabs>
          <w:tab w:val="left" w:pos="0"/>
        </w:tabs>
        <w:ind w:left="4320" w:hanging="1800"/>
      </w:pPr>
    </w:lvl>
    <w:lvl w:ilvl="8" w:tentative="0">
      <w:start w:val="1"/>
      <w:numFmt w:val="decimal"/>
      <w:lvlText w:val="%1.%2.%3.%4.%5.%6.%7.%8.%9"/>
      <w:lvlJc w:val="left"/>
      <w:pPr>
        <w:tabs>
          <w:tab w:val="left" w:pos="0"/>
        </w:tabs>
        <w:ind w:left="5040" w:hanging="2160"/>
      </w:pPr>
    </w:lvl>
  </w:abstractNum>
  <w:abstractNum w:abstractNumId="1">
    <w:nsid w:val="BF205925"/>
    <w:multiLevelType w:val="multilevel"/>
    <w:tmpl w:val="BF205925"/>
    <w:lvl w:ilvl="0" w:tentative="0">
      <w:start w:val="4"/>
      <w:numFmt w:val="decimal"/>
      <w:lvlText w:val="%1"/>
      <w:lvlJc w:val="left"/>
      <w:pPr>
        <w:tabs>
          <w:tab w:val="left" w:pos="0"/>
        </w:tabs>
        <w:ind w:left="360" w:hanging="360"/>
      </w:pPr>
    </w:lvl>
    <w:lvl w:ilvl="1" w:tentative="0">
      <w:start w:val="6"/>
      <w:numFmt w:val="decimal"/>
      <w:lvlText w:val="%1.%2"/>
      <w:lvlJc w:val="left"/>
      <w:pPr>
        <w:tabs>
          <w:tab w:val="left" w:pos="0"/>
        </w:tabs>
        <w:ind w:left="1440" w:hanging="720"/>
      </w:pPr>
    </w:lvl>
    <w:lvl w:ilvl="2" w:tentative="0">
      <w:start w:val="1"/>
      <w:numFmt w:val="decimal"/>
      <w:lvlText w:val="%1.%2.%3"/>
      <w:lvlJc w:val="left"/>
      <w:pPr>
        <w:tabs>
          <w:tab w:val="left" w:pos="0"/>
        </w:tabs>
        <w:ind w:left="2160" w:hanging="720"/>
      </w:pPr>
    </w:lvl>
    <w:lvl w:ilvl="3" w:tentative="0">
      <w:start w:val="1"/>
      <w:numFmt w:val="decimal"/>
      <w:lvlText w:val="%1.%2.%3.%4"/>
      <w:lvlJc w:val="left"/>
      <w:pPr>
        <w:tabs>
          <w:tab w:val="left" w:pos="0"/>
        </w:tabs>
        <w:ind w:left="3240" w:hanging="1080"/>
      </w:pPr>
    </w:lvl>
    <w:lvl w:ilvl="4" w:tentative="0">
      <w:start w:val="1"/>
      <w:numFmt w:val="decimal"/>
      <w:lvlText w:val="%1.%2.%3.%4.%5"/>
      <w:lvlJc w:val="left"/>
      <w:pPr>
        <w:tabs>
          <w:tab w:val="left" w:pos="0"/>
        </w:tabs>
        <w:ind w:left="3960" w:hanging="1080"/>
      </w:pPr>
    </w:lvl>
    <w:lvl w:ilvl="5" w:tentative="0">
      <w:start w:val="1"/>
      <w:numFmt w:val="decimal"/>
      <w:lvlText w:val="%1.%2.%3.%4.%5.%6"/>
      <w:lvlJc w:val="left"/>
      <w:pPr>
        <w:tabs>
          <w:tab w:val="left" w:pos="0"/>
        </w:tabs>
        <w:ind w:left="5040" w:hanging="1440"/>
      </w:pPr>
    </w:lvl>
    <w:lvl w:ilvl="6" w:tentative="0">
      <w:start w:val="1"/>
      <w:numFmt w:val="decimal"/>
      <w:lvlText w:val="%1.%2.%3.%4.%5.%6.%7"/>
      <w:lvlJc w:val="left"/>
      <w:pPr>
        <w:tabs>
          <w:tab w:val="left" w:pos="0"/>
        </w:tabs>
        <w:ind w:left="6120" w:hanging="1800"/>
      </w:pPr>
    </w:lvl>
    <w:lvl w:ilvl="7" w:tentative="0">
      <w:start w:val="1"/>
      <w:numFmt w:val="decimal"/>
      <w:lvlText w:val="%1.%2.%3.%4.%5.%6.%7.%8"/>
      <w:lvlJc w:val="left"/>
      <w:pPr>
        <w:tabs>
          <w:tab w:val="left" w:pos="0"/>
        </w:tabs>
        <w:ind w:left="6840" w:hanging="1800"/>
      </w:pPr>
    </w:lvl>
    <w:lvl w:ilvl="8" w:tentative="0">
      <w:start w:val="1"/>
      <w:numFmt w:val="decimal"/>
      <w:lvlText w:val="%1.%2.%3.%4.%5.%6.%7.%8.%9"/>
      <w:lvlJc w:val="left"/>
      <w:pPr>
        <w:tabs>
          <w:tab w:val="left" w:pos="0"/>
        </w:tabs>
        <w:ind w:left="7920" w:hanging="2160"/>
      </w:pPr>
    </w:lvl>
  </w:abstractNum>
  <w:abstractNum w:abstractNumId="2">
    <w:nsid w:val="CF092B84"/>
    <w:multiLevelType w:val="multilevel"/>
    <w:tmpl w:val="CF092B84"/>
    <w:lvl w:ilvl="0" w:tentative="0">
      <w:start w:val="1"/>
      <w:numFmt w:val="decimal"/>
      <w:lvlText w:val="%1"/>
      <w:lvlJc w:val="left"/>
      <w:pPr>
        <w:tabs>
          <w:tab w:val="left" w:pos="0"/>
        </w:tabs>
        <w:ind w:left="480" w:hanging="480"/>
      </w:pPr>
    </w:lvl>
    <w:lvl w:ilvl="1" w:tentative="0">
      <w:start w:val="2"/>
      <w:numFmt w:val="decimal"/>
      <w:lvlText w:val="%1.%2"/>
      <w:lvlJc w:val="left"/>
      <w:pPr>
        <w:tabs>
          <w:tab w:val="left" w:pos="0"/>
        </w:tabs>
        <w:ind w:left="1380" w:hanging="480"/>
      </w:pPr>
    </w:lvl>
    <w:lvl w:ilvl="2" w:tentative="0">
      <w:start w:val="1"/>
      <w:numFmt w:val="decimal"/>
      <w:lvlText w:val="%1.%2.%3"/>
      <w:lvlJc w:val="left"/>
      <w:pPr>
        <w:tabs>
          <w:tab w:val="left" w:pos="0"/>
        </w:tabs>
        <w:ind w:left="2520" w:hanging="720"/>
      </w:pPr>
    </w:lvl>
    <w:lvl w:ilvl="3" w:tentative="0">
      <w:start w:val="1"/>
      <w:numFmt w:val="decimal"/>
      <w:lvlText w:val="%1.%2.%3.%4"/>
      <w:lvlJc w:val="left"/>
      <w:pPr>
        <w:tabs>
          <w:tab w:val="left" w:pos="0"/>
        </w:tabs>
        <w:ind w:left="3420" w:hanging="720"/>
      </w:pPr>
    </w:lvl>
    <w:lvl w:ilvl="4" w:tentative="0">
      <w:start w:val="1"/>
      <w:numFmt w:val="decimal"/>
      <w:lvlText w:val="%1.%2.%3.%4.%5"/>
      <w:lvlJc w:val="left"/>
      <w:pPr>
        <w:tabs>
          <w:tab w:val="left" w:pos="0"/>
        </w:tabs>
        <w:ind w:left="4680" w:hanging="1080"/>
      </w:pPr>
    </w:lvl>
    <w:lvl w:ilvl="5" w:tentative="0">
      <w:start w:val="1"/>
      <w:numFmt w:val="decimal"/>
      <w:lvlText w:val="%1.%2.%3.%4.%5.%6"/>
      <w:lvlJc w:val="left"/>
      <w:pPr>
        <w:tabs>
          <w:tab w:val="left" w:pos="0"/>
        </w:tabs>
        <w:ind w:left="5580" w:hanging="1080"/>
      </w:pPr>
    </w:lvl>
    <w:lvl w:ilvl="6" w:tentative="0">
      <w:start w:val="1"/>
      <w:numFmt w:val="decimal"/>
      <w:lvlText w:val="%1.%2.%3.%4.%5.%6.%7"/>
      <w:lvlJc w:val="left"/>
      <w:pPr>
        <w:tabs>
          <w:tab w:val="left" w:pos="0"/>
        </w:tabs>
        <w:ind w:left="6840" w:hanging="1440"/>
      </w:pPr>
    </w:lvl>
    <w:lvl w:ilvl="7" w:tentative="0">
      <w:start w:val="1"/>
      <w:numFmt w:val="decimal"/>
      <w:lvlText w:val="%1.%2.%3.%4.%5.%6.%7.%8"/>
      <w:lvlJc w:val="left"/>
      <w:pPr>
        <w:tabs>
          <w:tab w:val="left" w:pos="0"/>
        </w:tabs>
        <w:ind w:left="8100" w:hanging="1800"/>
      </w:pPr>
    </w:lvl>
    <w:lvl w:ilvl="8" w:tentative="0">
      <w:start w:val="1"/>
      <w:numFmt w:val="decimal"/>
      <w:lvlText w:val="%1.%2.%3.%4.%5.%6.%7.%8.%9"/>
      <w:lvlJc w:val="left"/>
      <w:pPr>
        <w:tabs>
          <w:tab w:val="left" w:pos="0"/>
        </w:tabs>
        <w:ind w:left="9000" w:hanging="1800"/>
      </w:pPr>
    </w:lvl>
  </w:abstractNum>
  <w:abstractNum w:abstractNumId="3">
    <w:nsid w:val="0053208E"/>
    <w:multiLevelType w:val="multilevel"/>
    <w:tmpl w:val="0053208E"/>
    <w:lvl w:ilvl="0" w:tentative="0">
      <w:start w:val="1"/>
      <w:numFmt w:val="decimal"/>
      <w:lvlText w:val="%1."/>
      <w:lvlJc w:val="left"/>
      <w:pPr>
        <w:tabs>
          <w:tab w:val="left" w:pos="0"/>
        </w:tabs>
        <w:ind w:left="1080" w:hanging="360"/>
      </w:pPr>
    </w:lvl>
    <w:lvl w:ilvl="1" w:tentative="0">
      <w:start w:val="1"/>
      <w:numFmt w:val="decimal"/>
      <w:lvlText w:val="%1.%2."/>
      <w:lvlJc w:val="left"/>
      <w:pPr>
        <w:tabs>
          <w:tab w:val="left" w:pos="0"/>
        </w:tabs>
        <w:ind w:left="1800" w:hanging="720"/>
      </w:pPr>
    </w:lvl>
    <w:lvl w:ilvl="2" w:tentative="0">
      <w:start w:val="1"/>
      <w:numFmt w:val="decimal"/>
      <w:lvlText w:val="%1.%2.%3."/>
      <w:lvlJc w:val="left"/>
      <w:pPr>
        <w:tabs>
          <w:tab w:val="left" w:pos="0"/>
        </w:tabs>
        <w:ind w:left="2160" w:hanging="720"/>
      </w:pPr>
    </w:lvl>
    <w:lvl w:ilvl="3" w:tentative="0">
      <w:start w:val="1"/>
      <w:numFmt w:val="decimal"/>
      <w:lvlText w:val="%1.%2.%3.%4."/>
      <w:lvlJc w:val="left"/>
      <w:pPr>
        <w:tabs>
          <w:tab w:val="left" w:pos="0"/>
        </w:tabs>
        <w:ind w:left="2880" w:hanging="1080"/>
      </w:pPr>
    </w:lvl>
    <w:lvl w:ilvl="4" w:tentative="0">
      <w:start w:val="1"/>
      <w:numFmt w:val="decimal"/>
      <w:lvlText w:val="%1.%2.%3.%4.%5."/>
      <w:lvlJc w:val="left"/>
      <w:pPr>
        <w:tabs>
          <w:tab w:val="left" w:pos="0"/>
        </w:tabs>
        <w:ind w:left="3600" w:hanging="1440"/>
      </w:pPr>
    </w:lvl>
    <w:lvl w:ilvl="5" w:tentative="0">
      <w:start w:val="1"/>
      <w:numFmt w:val="decimal"/>
      <w:lvlText w:val="%1.%2.%3.%4.%5.%6."/>
      <w:lvlJc w:val="left"/>
      <w:pPr>
        <w:tabs>
          <w:tab w:val="left" w:pos="0"/>
        </w:tabs>
        <w:ind w:left="3960" w:hanging="1440"/>
      </w:pPr>
    </w:lvl>
    <w:lvl w:ilvl="6" w:tentative="0">
      <w:start w:val="1"/>
      <w:numFmt w:val="decimal"/>
      <w:lvlText w:val="%1.%2.%3.%4.%5.%6.%7."/>
      <w:lvlJc w:val="left"/>
      <w:pPr>
        <w:tabs>
          <w:tab w:val="left" w:pos="0"/>
        </w:tabs>
        <w:ind w:left="4680" w:hanging="1800"/>
      </w:pPr>
    </w:lvl>
    <w:lvl w:ilvl="7" w:tentative="0">
      <w:start w:val="1"/>
      <w:numFmt w:val="decimal"/>
      <w:lvlText w:val="%1.%2.%3.%4.%5.%6.%7.%8."/>
      <w:lvlJc w:val="left"/>
      <w:pPr>
        <w:tabs>
          <w:tab w:val="left" w:pos="0"/>
        </w:tabs>
        <w:ind w:left="5040" w:hanging="1800"/>
      </w:pPr>
    </w:lvl>
    <w:lvl w:ilvl="8" w:tentative="0">
      <w:start w:val="1"/>
      <w:numFmt w:val="decimal"/>
      <w:lvlText w:val="%1.%2.%3.%4.%5.%6.%7.%8.%9."/>
      <w:lvlJc w:val="left"/>
      <w:pPr>
        <w:tabs>
          <w:tab w:val="left" w:pos="0"/>
        </w:tabs>
        <w:ind w:left="5760" w:hanging="2160"/>
      </w:pPr>
    </w:lvl>
  </w:abstractNum>
  <w:abstractNum w:abstractNumId="4">
    <w:nsid w:val="03D62ECE"/>
    <w:multiLevelType w:val="multilevel"/>
    <w:tmpl w:val="03D62ECE"/>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5">
    <w:nsid w:val="59ADCABA"/>
    <w:multiLevelType w:val="multilevel"/>
    <w:tmpl w:val="59ADCABA"/>
    <w:lvl w:ilvl="0" w:tentative="0">
      <w:start w:val="3"/>
      <w:numFmt w:val="decimal"/>
      <w:lvlText w:val="%1"/>
      <w:lvlJc w:val="left"/>
      <w:pPr>
        <w:tabs>
          <w:tab w:val="left" w:pos="0"/>
        </w:tabs>
        <w:ind w:left="360" w:hanging="360"/>
      </w:pPr>
    </w:lvl>
    <w:lvl w:ilvl="1" w:tentative="0">
      <w:start w:val="1"/>
      <w:numFmt w:val="decimal"/>
      <w:lvlText w:val="%1.%2"/>
      <w:lvlJc w:val="left"/>
      <w:pPr>
        <w:tabs>
          <w:tab w:val="left" w:pos="0"/>
        </w:tabs>
        <w:ind w:left="1080" w:hanging="720"/>
      </w:pPr>
    </w:lvl>
    <w:lvl w:ilvl="2" w:tentative="0">
      <w:start w:val="1"/>
      <w:numFmt w:val="decimal"/>
      <w:lvlText w:val="%1.%2.%3"/>
      <w:lvlJc w:val="left"/>
      <w:pPr>
        <w:tabs>
          <w:tab w:val="left" w:pos="0"/>
        </w:tabs>
        <w:ind w:left="1440" w:hanging="720"/>
      </w:pPr>
    </w:lvl>
    <w:lvl w:ilvl="3" w:tentative="0">
      <w:start w:val="1"/>
      <w:numFmt w:val="decimal"/>
      <w:lvlText w:val="%1.%2.%3.%4"/>
      <w:lvlJc w:val="left"/>
      <w:pPr>
        <w:tabs>
          <w:tab w:val="left" w:pos="0"/>
        </w:tabs>
        <w:ind w:left="2160" w:hanging="1080"/>
      </w:pPr>
    </w:lvl>
    <w:lvl w:ilvl="4" w:tentative="0">
      <w:start w:val="1"/>
      <w:numFmt w:val="decimal"/>
      <w:lvlText w:val="%1.%2.%3.%4.%5"/>
      <w:lvlJc w:val="left"/>
      <w:pPr>
        <w:tabs>
          <w:tab w:val="left" w:pos="0"/>
        </w:tabs>
        <w:ind w:left="2520" w:hanging="1080"/>
      </w:pPr>
    </w:lvl>
    <w:lvl w:ilvl="5" w:tentative="0">
      <w:start w:val="1"/>
      <w:numFmt w:val="decimal"/>
      <w:lvlText w:val="%1.%2.%3.%4.%5.%6"/>
      <w:lvlJc w:val="left"/>
      <w:pPr>
        <w:tabs>
          <w:tab w:val="left" w:pos="0"/>
        </w:tabs>
        <w:ind w:left="3240" w:hanging="1440"/>
      </w:pPr>
    </w:lvl>
    <w:lvl w:ilvl="6" w:tentative="0">
      <w:start w:val="1"/>
      <w:numFmt w:val="decimal"/>
      <w:lvlText w:val="%1.%2.%3.%4.%5.%6.%7"/>
      <w:lvlJc w:val="left"/>
      <w:pPr>
        <w:tabs>
          <w:tab w:val="left" w:pos="0"/>
        </w:tabs>
        <w:ind w:left="3960" w:hanging="1800"/>
      </w:pPr>
    </w:lvl>
    <w:lvl w:ilvl="7" w:tentative="0">
      <w:start w:val="1"/>
      <w:numFmt w:val="decimal"/>
      <w:lvlText w:val="%1.%2.%3.%4.%5.%6.%7.%8"/>
      <w:lvlJc w:val="left"/>
      <w:pPr>
        <w:tabs>
          <w:tab w:val="left" w:pos="0"/>
        </w:tabs>
        <w:ind w:left="4320" w:hanging="1800"/>
      </w:pPr>
    </w:lvl>
    <w:lvl w:ilvl="8" w:tentative="0">
      <w:start w:val="1"/>
      <w:numFmt w:val="decimal"/>
      <w:lvlText w:val="%1.%2.%3.%4.%5.%6.%7.%8.%9"/>
      <w:lvlJc w:val="left"/>
      <w:pPr>
        <w:tabs>
          <w:tab w:val="left" w:pos="0"/>
        </w:tabs>
        <w:ind w:left="5040" w:hanging="216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compat>
    <w:doNotBreakWrappedTables/>
    <w:compatSetting w:name="compatibilityMode" w:uri="http://schemas.microsoft.com/office/word" w:val="12"/>
  </w:compat>
  <w:rsids>
    <w:rsidRoot w:val="00000000"/>
    <w:rsid w:val="1B7707C8"/>
    <w:rsid w:val="21E2569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jc w:val="left"/>
    </w:pPr>
    <w:rPr>
      <w:rFonts w:ascii="Times New Roman" w:hAnsi="Times New Roman" w:eastAsia="Times New Roman" w:cs="Times New Roman"/>
      <w:color w:val="auto"/>
      <w:kern w:val="0"/>
      <w:sz w:val="22"/>
      <w:szCs w:val="22"/>
      <w:lang w:val="en-US" w:eastAsia="en-US" w:bidi="en-US"/>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43F61" w:themeColor="accent1" w:themeShade="7F"/>
      <w:sz w:val="24"/>
      <w:szCs w:val="24"/>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366091" w:themeColor="accent1" w:themeShade="BF"/>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color w:val="366091" w:themeColor="accent1" w:themeShade="BF"/>
    </w:rPr>
  </w:style>
  <w:style w:type="paragraph" w:styleId="7">
    <w:name w:val="heading 6"/>
    <w:basedOn w:val="1"/>
    <w:link w:val="18"/>
    <w:qFormat/>
    <w:uiPriority w:val="1"/>
    <w:pPr>
      <w:ind w:left="823"/>
      <w:outlineLvl w:val="5"/>
    </w:pPr>
    <w:rPr>
      <w:b/>
      <w:bCs/>
      <w:sz w:val="23"/>
      <w:szCs w:val="23"/>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qFormat/>
    <w:uiPriority w:val="0"/>
    <w:pPr>
      <w:suppressLineNumbers/>
      <w:spacing w:before="120" w:after="120"/>
    </w:pPr>
    <w:rPr>
      <w:rFonts w:cs="Lucida Sans"/>
      <w:i/>
      <w:iCs/>
      <w:sz w:val="24"/>
      <w:szCs w:val="24"/>
    </w:rPr>
  </w:style>
  <w:style w:type="paragraph" w:styleId="12">
    <w:name w:val="footer"/>
    <w:basedOn w:val="1"/>
    <w:link w:val="20"/>
    <w:unhideWhenUsed/>
    <w:qFormat/>
    <w:uiPriority w:val="99"/>
    <w:pPr>
      <w:tabs>
        <w:tab w:val="center" w:pos="4513"/>
        <w:tab w:val="right" w:pos="9026"/>
      </w:tabs>
    </w:pPr>
  </w:style>
  <w:style w:type="paragraph" w:styleId="13">
    <w:name w:val="header"/>
    <w:basedOn w:val="1"/>
    <w:link w:val="19"/>
    <w:unhideWhenUsed/>
    <w:qFormat/>
    <w:uiPriority w:val="99"/>
    <w:pPr>
      <w:tabs>
        <w:tab w:val="center" w:pos="4513"/>
        <w:tab w:val="right" w:pos="9026"/>
      </w:tabs>
    </w:pPr>
  </w:style>
  <w:style w:type="character" w:styleId="14">
    <w:name w:val="Hyperlink"/>
    <w:basedOn w:val="8"/>
    <w:unhideWhenUsed/>
    <w:uiPriority w:val="99"/>
    <w:rPr>
      <w:color w:val="0000FF"/>
      <w:u w:val="single"/>
    </w:rPr>
  </w:style>
  <w:style w:type="paragraph" w:styleId="15">
    <w:name w:val="List"/>
    <w:basedOn w:val="10"/>
    <w:uiPriority w:val="0"/>
    <w:rPr>
      <w:rFonts w:cs="Lucida Sans"/>
    </w:rPr>
  </w:style>
  <w:style w:type="paragraph" w:styleId="16">
    <w:name w:val="Normal (Web)"/>
    <w:basedOn w:val="1"/>
    <w:semiHidden/>
    <w:unhideWhenUsed/>
    <w:qFormat/>
    <w:uiPriority w:val="99"/>
    <w:pPr>
      <w:widowControl/>
      <w:spacing w:beforeAutospacing="1" w:afterAutospacing="1"/>
    </w:pPr>
    <w:rPr>
      <w:sz w:val="24"/>
      <w:szCs w:val="24"/>
      <w:lang w:val="en-IN" w:eastAsia="en-IN" w:bidi="ar-SA"/>
      <w14:ligatures w14:val="none"/>
    </w:rPr>
  </w:style>
  <w:style w:type="character" w:styleId="17">
    <w:name w:val="Strong"/>
    <w:basedOn w:val="8"/>
    <w:qFormat/>
    <w:uiPriority w:val="22"/>
    <w:rPr>
      <w:b/>
      <w:bCs/>
    </w:rPr>
  </w:style>
  <w:style w:type="character" w:customStyle="1" w:styleId="18">
    <w:name w:val="Heading 6 Char"/>
    <w:basedOn w:val="8"/>
    <w:link w:val="7"/>
    <w:qFormat/>
    <w:uiPriority w:val="1"/>
    <w:rPr>
      <w:rFonts w:ascii="Times New Roman" w:hAnsi="Times New Roman" w:eastAsia="Times New Roman" w:cs="Times New Roman"/>
      <w:b/>
      <w:bCs/>
      <w:kern w:val="0"/>
      <w:sz w:val="23"/>
      <w:szCs w:val="23"/>
      <w:lang w:val="en-US" w:bidi="en-US"/>
    </w:rPr>
  </w:style>
  <w:style w:type="character" w:customStyle="1" w:styleId="19">
    <w:name w:val="Header Char"/>
    <w:basedOn w:val="8"/>
    <w:link w:val="13"/>
    <w:qFormat/>
    <w:uiPriority w:val="99"/>
    <w:rPr>
      <w:rFonts w:ascii="Times New Roman" w:hAnsi="Times New Roman" w:eastAsia="Times New Roman" w:cs="Times New Roman"/>
      <w:kern w:val="0"/>
      <w:lang w:val="en-US" w:bidi="en-US"/>
    </w:rPr>
  </w:style>
  <w:style w:type="character" w:customStyle="1" w:styleId="20">
    <w:name w:val="Footer Char"/>
    <w:basedOn w:val="8"/>
    <w:link w:val="12"/>
    <w:qFormat/>
    <w:uiPriority w:val="99"/>
    <w:rPr>
      <w:rFonts w:ascii="Times New Roman" w:hAnsi="Times New Roman" w:eastAsia="Times New Roman" w:cs="Times New Roman"/>
      <w:kern w:val="0"/>
      <w:lang w:val="en-US" w:bidi="en-US"/>
    </w:rPr>
  </w:style>
  <w:style w:type="character" w:customStyle="1" w:styleId="21">
    <w:name w:val="Heading 1 Char"/>
    <w:basedOn w:val="8"/>
    <w:link w:val="2"/>
    <w:qFormat/>
    <w:uiPriority w:val="9"/>
    <w:rPr>
      <w:rFonts w:asciiTheme="majorHAnsi" w:hAnsiTheme="majorHAnsi" w:eastAsiaTheme="majorEastAsia" w:cstheme="majorBidi"/>
      <w:color w:val="366091" w:themeColor="accent1" w:themeShade="BF"/>
      <w:sz w:val="32"/>
      <w:szCs w:val="32"/>
      <w:lang w:val="en-US" w:eastAsia="en-US" w:bidi="en-US"/>
      <w14:ligatures w14:val="standardContextual"/>
    </w:rPr>
  </w:style>
  <w:style w:type="character" w:customStyle="1" w:styleId="22">
    <w:name w:val="Heading 2 Char"/>
    <w:basedOn w:val="8"/>
    <w:link w:val="3"/>
    <w:semiHidden/>
    <w:qFormat/>
    <w:uiPriority w:val="9"/>
    <w:rPr>
      <w:rFonts w:asciiTheme="majorHAnsi" w:hAnsiTheme="majorHAnsi" w:eastAsiaTheme="majorEastAsia" w:cstheme="majorBidi"/>
      <w:color w:val="366091" w:themeColor="accent1" w:themeShade="BF"/>
      <w:sz w:val="26"/>
      <w:szCs w:val="26"/>
      <w:lang w:val="en-US" w:eastAsia="en-US" w:bidi="en-US"/>
      <w14:ligatures w14:val="standardContextual"/>
    </w:rPr>
  </w:style>
  <w:style w:type="character" w:customStyle="1" w:styleId="23">
    <w:name w:val="Heading 3 Char"/>
    <w:basedOn w:val="8"/>
    <w:link w:val="4"/>
    <w:semiHidden/>
    <w:qFormat/>
    <w:uiPriority w:val="9"/>
    <w:rPr>
      <w:rFonts w:asciiTheme="majorHAnsi" w:hAnsiTheme="majorHAnsi" w:eastAsiaTheme="majorEastAsia" w:cstheme="majorBidi"/>
      <w:color w:val="243F61" w:themeColor="accent1" w:themeShade="7F"/>
      <w:sz w:val="24"/>
      <w:szCs w:val="24"/>
      <w:lang w:val="en-US" w:eastAsia="en-US" w:bidi="en-US"/>
      <w14:ligatures w14:val="standardContextual"/>
    </w:rPr>
  </w:style>
  <w:style w:type="character" w:customStyle="1" w:styleId="24">
    <w:name w:val="Heading 4 Char"/>
    <w:basedOn w:val="8"/>
    <w:link w:val="5"/>
    <w:semiHidden/>
    <w:qFormat/>
    <w:uiPriority w:val="9"/>
    <w:rPr>
      <w:rFonts w:asciiTheme="majorHAnsi" w:hAnsiTheme="majorHAnsi" w:eastAsiaTheme="majorEastAsia" w:cstheme="majorBidi"/>
      <w:i/>
      <w:iCs/>
      <w:color w:val="366091" w:themeColor="accent1" w:themeShade="BF"/>
      <w:sz w:val="22"/>
      <w:szCs w:val="22"/>
      <w:lang w:val="en-US" w:eastAsia="en-US" w:bidi="en-US"/>
      <w14:ligatures w14:val="standardContextual"/>
    </w:rPr>
  </w:style>
  <w:style w:type="character" w:customStyle="1" w:styleId="25">
    <w:name w:val="Heading 5 Char"/>
    <w:basedOn w:val="8"/>
    <w:link w:val="6"/>
    <w:semiHidden/>
    <w:qFormat/>
    <w:uiPriority w:val="9"/>
    <w:rPr>
      <w:rFonts w:asciiTheme="majorHAnsi" w:hAnsiTheme="majorHAnsi" w:eastAsiaTheme="majorEastAsia" w:cstheme="majorBidi"/>
      <w:color w:val="366091" w:themeColor="accent1" w:themeShade="BF"/>
      <w:sz w:val="22"/>
      <w:szCs w:val="22"/>
      <w:lang w:val="en-US" w:eastAsia="en-US" w:bidi="en-US"/>
      <w14:ligatures w14:val="standardContextual"/>
    </w:rPr>
  </w:style>
  <w:style w:type="character" w:customStyle="1" w:styleId="26">
    <w:name w:val="Unresolved Mention"/>
    <w:basedOn w:val="8"/>
    <w:semiHidden/>
    <w:unhideWhenUsed/>
    <w:qFormat/>
    <w:uiPriority w:val="99"/>
    <w:rPr>
      <w:color w:val="605E5C"/>
      <w:shd w:val="clear" w:fill="E1DFDD"/>
    </w:rPr>
  </w:style>
  <w:style w:type="paragraph" w:customStyle="1" w:styleId="27">
    <w:name w:val="Heading"/>
    <w:basedOn w:val="1"/>
    <w:next w:val="10"/>
    <w:qFormat/>
    <w:uiPriority w:val="0"/>
    <w:pPr>
      <w:keepNext/>
      <w:spacing w:before="240" w:after="120"/>
    </w:pPr>
    <w:rPr>
      <w:rFonts w:ascii="Liberation Sans" w:hAnsi="Liberation Sans" w:eastAsia="Microsoft YaHei" w:cs="Lucida Sans"/>
      <w:sz w:val="28"/>
      <w:szCs w:val="28"/>
    </w:rPr>
  </w:style>
  <w:style w:type="paragraph" w:customStyle="1" w:styleId="28">
    <w:name w:val="Index"/>
    <w:basedOn w:val="1"/>
    <w:qFormat/>
    <w:uiPriority w:val="0"/>
    <w:pPr>
      <w:suppressLineNumbers/>
    </w:pPr>
    <w:rPr>
      <w:rFonts w:cs="Lucida Sans"/>
    </w:rPr>
  </w:style>
  <w:style w:type="paragraph" w:customStyle="1" w:styleId="29">
    <w:name w:val="Header and Footer"/>
    <w:basedOn w:val="1"/>
    <w:qFormat/>
    <w:uiPriority w:val="0"/>
  </w:style>
  <w:style w:type="paragraph" w:styleId="30">
    <w:name w:val="List Paragraph"/>
    <w:basedOn w:val="1"/>
    <w:qFormat/>
    <w:uiPriority w:val="34"/>
    <w:pPr>
      <w:ind w:left="823" w:hanging="721"/>
    </w:pPr>
  </w:style>
  <w:style w:type="paragraph" w:customStyle="1" w:styleId="31">
    <w:name w:val="Default Drawing Style"/>
    <w:qFormat/>
    <w:uiPriority w:val="0"/>
    <w:pPr>
      <w:widowControl/>
      <w:suppressAutoHyphens/>
      <w:bidi w:val="0"/>
      <w:spacing w:before="0" w:after="0" w:line="200" w:lineRule="atLeast"/>
      <w:jc w:val="left"/>
    </w:pPr>
    <w:rPr>
      <w:rFonts w:ascii="Lucida Sans" w:hAnsi="Lucida Sans" w:eastAsia="Tahoma" w:cs="Liberation Sans"/>
      <w:color w:val="auto"/>
      <w:kern w:val="2"/>
      <w:sz w:val="36"/>
      <w:szCs w:val="24"/>
      <w:u w:val="none"/>
      <w:lang w:val="en-IN" w:eastAsia="en-IN" w:bidi="ar-SA"/>
    </w:rPr>
  </w:style>
  <w:style w:type="paragraph" w:customStyle="1" w:styleId="32">
    <w:name w:val="Object without fill"/>
    <w:basedOn w:val="31"/>
    <w:qFormat/>
    <w:uiPriority w:val="0"/>
    <w:pPr>
      <w:spacing w:before="0" w:after="0" w:line="200" w:lineRule="atLeast"/>
    </w:pPr>
    <w:rPr>
      <w:rFonts w:ascii="Lucida Sans" w:hAnsi="Lucida Sans"/>
      <w:color w:val="auto"/>
      <w:kern w:val="2"/>
      <w:sz w:val="36"/>
      <w:u w:val="none"/>
    </w:rPr>
  </w:style>
  <w:style w:type="paragraph" w:customStyle="1" w:styleId="33">
    <w:name w:val="Object with no fill and no line"/>
    <w:basedOn w:val="31"/>
    <w:qFormat/>
    <w:uiPriority w:val="0"/>
    <w:pPr>
      <w:spacing w:before="0" w:after="0" w:line="200" w:lineRule="atLeast"/>
    </w:pPr>
    <w:rPr>
      <w:rFonts w:ascii="Lucida Sans" w:hAnsi="Lucida Sans"/>
      <w:color w:val="auto"/>
      <w:kern w:val="2"/>
      <w:sz w:val="36"/>
      <w:u w:val="none"/>
    </w:rPr>
  </w:style>
  <w:style w:type="paragraph" w:customStyle="1" w:styleId="34">
    <w:name w:val="A4"/>
    <w:basedOn w:val="35"/>
    <w:qFormat/>
    <w:uiPriority w:val="0"/>
    <w:rPr>
      <w:rFonts w:ascii="Noto Sans" w:hAnsi="Noto Sans"/>
      <w:sz w:val="36"/>
    </w:rPr>
  </w:style>
  <w:style w:type="paragraph" w:customStyle="1" w:styleId="35">
    <w:name w:val="Text"/>
    <w:basedOn w:val="11"/>
    <w:qFormat/>
    <w:uiPriority w:val="0"/>
  </w:style>
  <w:style w:type="paragraph" w:customStyle="1" w:styleId="36">
    <w:name w:val="Title A4"/>
    <w:basedOn w:val="34"/>
    <w:qFormat/>
    <w:uiPriority w:val="0"/>
    <w:rPr>
      <w:rFonts w:ascii="Noto Sans" w:hAnsi="Noto Sans"/>
      <w:sz w:val="87"/>
    </w:rPr>
  </w:style>
  <w:style w:type="paragraph" w:customStyle="1" w:styleId="37">
    <w:name w:val="Heading A4"/>
    <w:basedOn w:val="34"/>
    <w:qFormat/>
    <w:uiPriority w:val="0"/>
    <w:rPr>
      <w:rFonts w:ascii="Noto Sans" w:hAnsi="Noto Sans"/>
      <w:sz w:val="48"/>
    </w:rPr>
  </w:style>
  <w:style w:type="paragraph" w:customStyle="1" w:styleId="38">
    <w:name w:val="Text A4"/>
    <w:basedOn w:val="34"/>
    <w:qFormat/>
    <w:uiPriority w:val="0"/>
    <w:rPr>
      <w:rFonts w:ascii="Noto Sans" w:hAnsi="Noto Sans"/>
      <w:sz w:val="36"/>
    </w:rPr>
  </w:style>
  <w:style w:type="paragraph" w:customStyle="1" w:styleId="39">
    <w:name w:val="A0"/>
    <w:basedOn w:val="35"/>
    <w:qFormat/>
    <w:uiPriority w:val="0"/>
    <w:rPr>
      <w:rFonts w:ascii="Noto Sans" w:hAnsi="Noto Sans"/>
      <w:sz w:val="95"/>
    </w:rPr>
  </w:style>
  <w:style w:type="paragraph" w:customStyle="1" w:styleId="40">
    <w:name w:val="Title A0"/>
    <w:basedOn w:val="39"/>
    <w:qFormat/>
    <w:uiPriority w:val="0"/>
    <w:rPr>
      <w:rFonts w:ascii="Noto Sans" w:hAnsi="Noto Sans"/>
      <w:sz w:val="191"/>
    </w:rPr>
  </w:style>
  <w:style w:type="paragraph" w:customStyle="1" w:styleId="41">
    <w:name w:val="Heading A0"/>
    <w:basedOn w:val="39"/>
    <w:qFormat/>
    <w:uiPriority w:val="0"/>
    <w:rPr>
      <w:rFonts w:ascii="Noto Sans" w:hAnsi="Noto Sans"/>
      <w:sz w:val="143"/>
    </w:rPr>
  </w:style>
  <w:style w:type="paragraph" w:customStyle="1" w:styleId="42">
    <w:name w:val="Text A0"/>
    <w:basedOn w:val="39"/>
    <w:qFormat/>
    <w:uiPriority w:val="0"/>
    <w:rPr>
      <w:rFonts w:ascii="Noto Sans" w:hAnsi="Noto Sans"/>
      <w:sz w:val="95"/>
    </w:rPr>
  </w:style>
  <w:style w:type="paragraph" w:customStyle="1" w:styleId="43">
    <w:name w:val="Graphic"/>
    <w:qFormat/>
    <w:uiPriority w:val="0"/>
    <w:pPr>
      <w:widowControl/>
      <w:suppressAutoHyphens/>
      <w:bidi w:val="0"/>
      <w:spacing w:before="0" w:after="0"/>
      <w:jc w:val="left"/>
    </w:pPr>
    <w:rPr>
      <w:rFonts w:ascii="Liberation Sans" w:hAnsi="Liberation Sans" w:eastAsia="Tahoma" w:cs="Liberation Sans"/>
      <w:color w:val="auto"/>
      <w:kern w:val="0"/>
      <w:sz w:val="36"/>
      <w:szCs w:val="24"/>
      <w:lang w:val="en-IN" w:eastAsia="en-IN" w:bidi="ar-SA"/>
    </w:rPr>
  </w:style>
  <w:style w:type="paragraph" w:customStyle="1" w:styleId="44">
    <w:name w:val="Shapes"/>
    <w:basedOn w:val="43"/>
    <w:qFormat/>
    <w:uiPriority w:val="0"/>
    <w:rPr>
      <w:rFonts w:ascii="Liberation Sans" w:hAnsi="Liberation Sans"/>
      <w:b/>
      <w:sz w:val="28"/>
    </w:rPr>
  </w:style>
  <w:style w:type="paragraph" w:customStyle="1" w:styleId="45">
    <w:name w:val="Filled"/>
    <w:basedOn w:val="44"/>
    <w:qFormat/>
    <w:uiPriority w:val="0"/>
    <w:rPr>
      <w:rFonts w:ascii="Liberation Sans" w:hAnsi="Liberation Sans"/>
      <w:sz w:val="28"/>
    </w:rPr>
  </w:style>
  <w:style w:type="paragraph" w:customStyle="1" w:styleId="46">
    <w:name w:val="Filled Blue"/>
    <w:basedOn w:val="45"/>
    <w:qFormat/>
    <w:uiPriority w:val="0"/>
    <w:rPr>
      <w:rFonts w:ascii="Liberation Sans" w:hAnsi="Liberation Sans"/>
      <w:color w:val="FFFFFF"/>
      <w:sz w:val="28"/>
    </w:rPr>
  </w:style>
  <w:style w:type="paragraph" w:customStyle="1" w:styleId="47">
    <w:name w:val="Filled Green"/>
    <w:basedOn w:val="45"/>
    <w:qFormat/>
    <w:uiPriority w:val="0"/>
    <w:rPr>
      <w:rFonts w:ascii="Liberation Sans" w:hAnsi="Liberation Sans"/>
      <w:color w:val="FFFFFF"/>
      <w:sz w:val="28"/>
    </w:rPr>
  </w:style>
  <w:style w:type="paragraph" w:customStyle="1" w:styleId="48">
    <w:name w:val="Filled Red"/>
    <w:basedOn w:val="45"/>
    <w:qFormat/>
    <w:uiPriority w:val="0"/>
    <w:rPr>
      <w:rFonts w:ascii="Liberation Sans" w:hAnsi="Liberation Sans"/>
      <w:color w:val="FFFFFF"/>
      <w:sz w:val="28"/>
    </w:rPr>
  </w:style>
  <w:style w:type="paragraph" w:customStyle="1" w:styleId="49">
    <w:name w:val="Filled Yellow"/>
    <w:basedOn w:val="45"/>
    <w:qFormat/>
    <w:uiPriority w:val="0"/>
    <w:rPr>
      <w:rFonts w:ascii="Liberation Sans" w:hAnsi="Liberation Sans"/>
      <w:color w:val="FFFFFF"/>
      <w:sz w:val="28"/>
    </w:rPr>
  </w:style>
  <w:style w:type="paragraph" w:customStyle="1" w:styleId="50">
    <w:name w:val="Outlined"/>
    <w:basedOn w:val="44"/>
    <w:qFormat/>
    <w:uiPriority w:val="0"/>
    <w:rPr>
      <w:rFonts w:ascii="Liberation Sans" w:hAnsi="Liberation Sans"/>
      <w:sz w:val="28"/>
    </w:rPr>
  </w:style>
  <w:style w:type="paragraph" w:customStyle="1" w:styleId="51">
    <w:name w:val="Outlined Blue"/>
    <w:basedOn w:val="50"/>
    <w:qFormat/>
    <w:uiPriority w:val="0"/>
    <w:rPr>
      <w:rFonts w:ascii="Liberation Sans" w:hAnsi="Liberation Sans"/>
      <w:color w:val="355269"/>
      <w:sz w:val="28"/>
    </w:rPr>
  </w:style>
  <w:style w:type="paragraph" w:customStyle="1" w:styleId="52">
    <w:name w:val="Outlined Green"/>
    <w:basedOn w:val="50"/>
    <w:qFormat/>
    <w:uiPriority w:val="0"/>
    <w:rPr>
      <w:rFonts w:ascii="Liberation Sans" w:hAnsi="Liberation Sans"/>
      <w:color w:val="127622"/>
      <w:sz w:val="28"/>
    </w:rPr>
  </w:style>
  <w:style w:type="paragraph" w:customStyle="1" w:styleId="53">
    <w:name w:val="Outlined Red"/>
    <w:basedOn w:val="50"/>
    <w:qFormat/>
    <w:uiPriority w:val="0"/>
    <w:rPr>
      <w:rFonts w:ascii="Liberation Sans" w:hAnsi="Liberation Sans"/>
      <w:color w:val="C9211E"/>
      <w:sz w:val="28"/>
    </w:rPr>
  </w:style>
  <w:style w:type="paragraph" w:customStyle="1" w:styleId="54">
    <w:name w:val="Outlined Yellow"/>
    <w:basedOn w:val="50"/>
    <w:qFormat/>
    <w:uiPriority w:val="0"/>
    <w:rPr>
      <w:rFonts w:ascii="Liberation Sans" w:hAnsi="Liberation Sans"/>
      <w:color w:val="B47804"/>
      <w:sz w:val="28"/>
    </w:rPr>
  </w:style>
  <w:style w:type="paragraph" w:customStyle="1" w:styleId="55">
    <w:name w:val="Lines"/>
    <w:basedOn w:val="43"/>
    <w:qFormat/>
    <w:uiPriority w:val="0"/>
    <w:rPr>
      <w:rFonts w:ascii="Liberation Sans" w:hAnsi="Liberation Sans"/>
      <w:sz w:val="36"/>
    </w:rPr>
  </w:style>
  <w:style w:type="paragraph" w:customStyle="1" w:styleId="56">
    <w:name w:val="Arrow Line"/>
    <w:basedOn w:val="55"/>
    <w:qFormat/>
    <w:uiPriority w:val="0"/>
    <w:rPr>
      <w:rFonts w:ascii="Liberation Sans" w:hAnsi="Liberation Sans"/>
      <w:sz w:val="36"/>
    </w:rPr>
  </w:style>
  <w:style w:type="paragraph" w:customStyle="1" w:styleId="57">
    <w:name w:val="Dashed Line"/>
    <w:basedOn w:val="55"/>
    <w:qFormat/>
    <w:uiPriority w:val="0"/>
    <w:rPr>
      <w:rFonts w:ascii="Liberation Sans" w:hAnsi="Liberation Sans"/>
      <w:sz w:val="36"/>
    </w:rPr>
  </w:style>
  <w:style w:type="paragraph" w:customStyle="1" w:styleId="58">
    <w:name w:val="Blank~LT~Gliederung 1"/>
    <w:qFormat/>
    <w:uiPriority w:val="0"/>
    <w:pPr>
      <w:widowControl/>
      <w:suppressAutoHyphens/>
      <w:bidi w:val="0"/>
      <w:spacing w:before="283" w:after="0" w:line="200" w:lineRule="atLeast"/>
      <w:jc w:val="left"/>
    </w:pPr>
    <w:rPr>
      <w:rFonts w:ascii="MS PGothic" w:hAnsi="MS PGothic" w:eastAsia="Tahoma" w:cs="Liberation Sans"/>
      <w:color w:val="000000"/>
      <w:spacing w:val="0"/>
      <w:kern w:val="2"/>
      <w:sz w:val="64"/>
      <w:szCs w:val="24"/>
      <w:u w:val="none"/>
      <w:lang w:val="en-IN" w:eastAsia="en-IN" w:bidi="ar-SA"/>
    </w:rPr>
  </w:style>
  <w:style w:type="paragraph" w:customStyle="1" w:styleId="59">
    <w:name w:val="Blank~LT~Gliederung 2"/>
    <w:basedOn w:val="58"/>
    <w:qFormat/>
    <w:uiPriority w:val="0"/>
    <w:pPr>
      <w:bidi w:val="0"/>
      <w:spacing w:before="227" w:after="0" w:line="200" w:lineRule="atLeast"/>
      <w:jc w:val="left"/>
    </w:pPr>
    <w:rPr>
      <w:rFonts w:ascii="MS PGothic" w:hAnsi="MS PGothic"/>
      <w:color w:val="000000"/>
      <w:spacing w:val="0"/>
      <w:kern w:val="2"/>
      <w:sz w:val="48"/>
      <w:u w:val="none"/>
    </w:rPr>
  </w:style>
  <w:style w:type="paragraph" w:customStyle="1" w:styleId="60">
    <w:name w:val="Blank~LT~Gliederung 3"/>
    <w:basedOn w:val="59"/>
    <w:qFormat/>
    <w:uiPriority w:val="0"/>
    <w:pPr>
      <w:bidi w:val="0"/>
      <w:spacing w:before="170" w:after="0" w:line="200" w:lineRule="atLeast"/>
      <w:jc w:val="left"/>
    </w:pPr>
    <w:rPr>
      <w:rFonts w:ascii="MS PGothic" w:hAnsi="MS PGothic"/>
      <w:color w:val="000000"/>
      <w:spacing w:val="0"/>
      <w:kern w:val="2"/>
      <w:sz w:val="40"/>
      <w:u w:val="none"/>
    </w:rPr>
  </w:style>
  <w:style w:type="paragraph" w:customStyle="1" w:styleId="61">
    <w:name w:val="Blank~LT~Gliederung 4"/>
    <w:basedOn w:val="60"/>
    <w:qFormat/>
    <w:uiPriority w:val="0"/>
    <w:pPr>
      <w:bidi w:val="0"/>
      <w:spacing w:before="113" w:after="0" w:line="200" w:lineRule="atLeast"/>
      <w:jc w:val="left"/>
    </w:pPr>
    <w:rPr>
      <w:rFonts w:ascii="MS PGothic" w:hAnsi="MS PGothic"/>
      <w:color w:val="000000"/>
      <w:spacing w:val="0"/>
      <w:kern w:val="2"/>
      <w:sz w:val="40"/>
      <w:u w:val="none"/>
    </w:rPr>
  </w:style>
  <w:style w:type="paragraph" w:customStyle="1" w:styleId="62">
    <w:name w:val="Blank~LT~Gliederung 5"/>
    <w:basedOn w:val="61"/>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63">
    <w:name w:val="Blank~LT~Gliederung 6"/>
    <w:basedOn w:val="62"/>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64">
    <w:name w:val="Blank~LT~Gliederung 7"/>
    <w:basedOn w:val="63"/>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65">
    <w:name w:val="Blank~LT~Gliederung 8"/>
    <w:basedOn w:val="64"/>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66">
    <w:name w:val="Blank~LT~Gliederung 9"/>
    <w:basedOn w:val="65"/>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67">
    <w:name w:val="Blank~LT~Titel"/>
    <w:qFormat/>
    <w:uiPriority w:val="0"/>
    <w:pPr>
      <w:widowControl/>
      <w:suppressAutoHyphens/>
      <w:bidi w:val="0"/>
      <w:spacing w:before="0" w:after="0" w:line="200" w:lineRule="atLeast"/>
      <w:jc w:val="left"/>
    </w:pPr>
    <w:rPr>
      <w:rFonts w:ascii="MS PGothic" w:hAnsi="MS PGothic" w:eastAsia="Tahoma" w:cs="Liberation Sans"/>
      <w:color w:val="000000"/>
      <w:spacing w:val="0"/>
      <w:kern w:val="2"/>
      <w:sz w:val="36"/>
      <w:szCs w:val="24"/>
      <w:u w:val="none"/>
      <w:lang w:val="en-IN" w:eastAsia="en-IN" w:bidi="ar-SA"/>
    </w:rPr>
  </w:style>
  <w:style w:type="paragraph" w:customStyle="1" w:styleId="68">
    <w:name w:val="Blank~LT~Untertitel"/>
    <w:qFormat/>
    <w:uiPriority w:val="0"/>
    <w:pPr>
      <w:widowControl/>
      <w:suppressAutoHyphens/>
      <w:bidi w:val="0"/>
      <w:spacing w:before="0" w:after="0"/>
      <w:jc w:val="center"/>
    </w:pPr>
    <w:rPr>
      <w:rFonts w:ascii="Lucida Sans" w:hAnsi="Lucida Sans" w:eastAsia="Tahoma" w:cs="Liberation Sans"/>
      <w:color w:val="auto"/>
      <w:kern w:val="2"/>
      <w:sz w:val="64"/>
      <w:szCs w:val="24"/>
      <w:u w:val="none"/>
      <w:lang w:val="en-IN" w:eastAsia="en-IN" w:bidi="ar-SA"/>
    </w:rPr>
  </w:style>
  <w:style w:type="paragraph" w:customStyle="1" w:styleId="69">
    <w:name w:val="Blank~LT~Notizen"/>
    <w:qFormat/>
    <w:uiPriority w:val="0"/>
    <w:pPr>
      <w:widowControl/>
      <w:suppressAutoHyphens/>
      <w:bidi w:val="0"/>
      <w:spacing w:before="0" w:after="0"/>
      <w:ind w:left="340" w:hanging="340"/>
      <w:jc w:val="left"/>
    </w:pPr>
    <w:rPr>
      <w:rFonts w:ascii="Lucida Sans" w:hAnsi="Lucida Sans" w:eastAsia="Tahoma" w:cs="Liberation Sans"/>
      <w:color w:val="auto"/>
      <w:kern w:val="2"/>
      <w:sz w:val="40"/>
      <w:szCs w:val="24"/>
      <w:u w:val="none"/>
      <w:lang w:val="en-IN" w:eastAsia="en-IN" w:bidi="ar-SA"/>
    </w:rPr>
  </w:style>
  <w:style w:type="paragraph" w:customStyle="1" w:styleId="70">
    <w:name w:val="Blank~LT~Hintergrundobjekte"/>
    <w:qFormat/>
    <w:uiPriority w:val="0"/>
    <w:pPr>
      <w:widowControl/>
      <w:suppressAutoHyphens/>
      <w:bidi w:val="0"/>
      <w:spacing w:before="0" w:after="0"/>
      <w:jc w:val="left"/>
    </w:pPr>
    <w:rPr>
      <w:rFonts w:ascii="Liberation Serif" w:hAnsi="Liberation Serif" w:eastAsia="Tahoma" w:cs="Liberation Sans"/>
      <w:color w:val="auto"/>
      <w:kern w:val="2"/>
      <w:sz w:val="24"/>
      <w:szCs w:val="24"/>
      <w:lang w:val="en-IN" w:eastAsia="en-IN" w:bidi="ar-SA"/>
    </w:rPr>
  </w:style>
  <w:style w:type="paragraph" w:customStyle="1" w:styleId="71">
    <w:name w:val="Blank~LT~Hintergrund"/>
    <w:qFormat/>
    <w:uiPriority w:val="0"/>
    <w:pPr>
      <w:widowControl/>
      <w:suppressAutoHyphens/>
      <w:bidi w:val="0"/>
      <w:spacing w:before="0" w:after="0"/>
      <w:jc w:val="left"/>
    </w:pPr>
    <w:rPr>
      <w:rFonts w:ascii="Liberation Serif" w:hAnsi="Liberation Serif" w:eastAsia="Tahoma" w:cs="Liberation Sans"/>
      <w:color w:val="auto"/>
      <w:kern w:val="2"/>
      <w:sz w:val="24"/>
      <w:szCs w:val="24"/>
      <w:lang w:val="en-IN" w:eastAsia="en-IN" w:bidi="ar-SA"/>
    </w:rPr>
  </w:style>
  <w:style w:type="paragraph" w:customStyle="1" w:styleId="72">
    <w:name w:val="default"/>
    <w:qFormat/>
    <w:uiPriority w:val="0"/>
    <w:pPr>
      <w:widowControl/>
      <w:suppressAutoHyphens/>
      <w:bidi w:val="0"/>
      <w:spacing w:before="0" w:after="0"/>
      <w:jc w:val="left"/>
    </w:pPr>
    <w:rPr>
      <w:rFonts w:ascii="Lucida Sans" w:hAnsi="Lucida Sans" w:eastAsia="Tahoma" w:cs="Liberation Sans"/>
      <w:color w:val="auto"/>
      <w:kern w:val="2"/>
      <w:sz w:val="36"/>
      <w:szCs w:val="24"/>
      <w:lang w:val="en-IN" w:eastAsia="en-IN" w:bidi="ar-SA"/>
    </w:rPr>
  </w:style>
  <w:style w:type="paragraph" w:customStyle="1" w:styleId="73">
    <w:name w:val="bg-none"/>
    <w:basedOn w:val="72"/>
    <w:qFormat/>
    <w:uiPriority w:val="0"/>
    <w:rPr>
      <w:rFonts w:ascii="Lucida Sans" w:hAnsi="Lucida Sans"/>
      <w:color w:val="auto"/>
      <w:kern w:val="2"/>
      <w:sz w:val="36"/>
    </w:rPr>
  </w:style>
  <w:style w:type="paragraph" w:customStyle="1" w:styleId="74">
    <w:name w:val="gray"/>
    <w:basedOn w:val="72"/>
    <w:qFormat/>
    <w:uiPriority w:val="0"/>
    <w:rPr>
      <w:rFonts w:ascii="Lucida Sans" w:hAnsi="Lucida Sans"/>
      <w:color w:val="auto"/>
      <w:kern w:val="2"/>
      <w:sz w:val="36"/>
    </w:rPr>
  </w:style>
  <w:style w:type="paragraph" w:customStyle="1" w:styleId="75">
    <w:name w:val="dark-gray"/>
    <w:basedOn w:val="72"/>
    <w:qFormat/>
    <w:uiPriority w:val="0"/>
    <w:rPr>
      <w:rFonts w:ascii="Lucida Sans" w:hAnsi="Lucida Sans"/>
      <w:color w:val="auto"/>
      <w:kern w:val="2"/>
      <w:sz w:val="36"/>
    </w:rPr>
  </w:style>
  <w:style w:type="paragraph" w:customStyle="1" w:styleId="76">
    <w:name w:val="black"/>
    <w:basedOn w:val="72"/>
    <w:qFormat/>
    <w:uiPriority w:val="0"/>
    <w:rPr>
      <w:rFonts w:ascii="Lucida Sans" w:hAnsi="Lucida Sans"/>
      <w:color w:val="FFFFFF"/>
      <w:kern w:val="2"/>
      <w:sz w:val="36"/>
    </w:rPr>
  </w:style>
  <w:style w:type="paragraph" w:customStyle="1" w:styleId="77">
    <w:name w:val="black-with-border"/>
    <w:basedOn w:val="72"/>
    <w:qFormat/>
    <w:uiPriority w:val="0"/>
    <w:rPr>
      <w:rFonts w:ascii="Lucida Sans" w:hAnsi="Lucida Sans"/>
      <w:color w:val="FFFFFF"/>
      <w:kern w:val="2"/>
      <w:sz w:val="36"/>
    </w:rPr>
  </w:style>
  <w:style w:type="paragraph" w:customStyle="1" w:styleId="78">
    <w:name w:val="gray-with-border"/>
    <w:basedOn w:val="72"/>
    <w:qFormat/>
    <w:uiPriority w:val="0"/>
    <w:rPr>
      <w:rFonts w:ascii="Lucida Sans" w:hAnsi="Lucida Sans"/>
      <w:color w:val="auto"/>
      <w:kern w:val="2"/>
      <w:sz w:val="36"/>
    </w:rPr>
  </w:style>
  <w:style w:type="paragraph" w:customStyle="1" w:styleId="79">
    <w:name w:val="white"/>
    <w:basedOn w:val="72"/>
    <w:qFormat/>
    <w:uiPriority w:val="0"/>
    <w:rPr>
      <w:rFonts w:ascii="Lucida Sans" w:hAnsi="Lucida Sans"/>
      <w:color w:val="auto"/>
      <w:kern w:val="2"/>
      <w:sz w:val="36"/>
    </w:rPr>
  </w:style>
  <w:style w:type="paragraph" w:customStyle="1" w:styleId="80">
    <w:name w:val="white-with-border"/>
    <w:basedOn w:val="72"/>
    <w:qFormat/>
    <w:uiPriority w:val="0"/>
    <w:rPr>
      <w:rFonts w:ascii="Lucida Sans" w:hAnsi="Lucida Sans"/>
      <w:color w:val="auto"/>
      <w:kern w:val="2"/>
      <w:sz w:val="36"/>
    </w:rPr>
  </w:style>
  <w:style w:type="paragraph" w:customStyle="1" w:styleId="81">
    <w:name w:val="blue-title"/>
    <w:basedOn w:val="72"/>
    <w:qFormat/>
    <w:uiPriority w:val="0"/>
    <w:rPr>
      <w:rFonts w:ascii="Lucida Sans" w:hAnsi="Lucida Sans"/>
      <w:color w:val="FFFFFF"/>
      <w:kern w:val="2"/>
      <w:sz w:val="36"/>
    </w:rPr>
  </w:style>
  <w:style w:type="paragraph" w:customStyle="1" w:styleId="82">
    <w:name w:val="blue-title-with-border"/>
    <w:basedOn w:val="72"/>
    <w:qFormat/>
    <w:uiPriority w:val="0"/>
    <w:rPr>
      <w:rFonts w:ascii="Lucida Sans" w:hAnsi="Lucida Sans"/>
      <w:color w:val="FFFFFF"/>
      <w:kern w:val="2"/>
      <w:sz w:val="36"/>
    </w:rPr>
  </w:style>
  <w:style w:type="paragraph" w:customStyle="1" w:styleId="83">
    <w:name w:val="blue-banded"/>
    <w:basedOn w:val="72"/>
    <w:qFormat/>
    <w:uiPriority w:val="0"/>
    <w:rPr>
      <w:rFonts w:ascii="Lucida Sans" w:hAnsi="Lucida Sans"/>
      <w:color w:val="auto"/>
      <w:kern w:val="2"/>
      <w:sz w:val="36"/>
    </w:rPr>
  </w:style>
  <w:style w:type="paragraph" w:customStyle="1" w:styleId="84">
    <w:name w:val="blue-normal"/>
    <w:basedOn w:val="72"/>
    <w:qFormat/>
    <w:uiPriority w:val="0"/>
    <w:rPr>
      <w:rFonts w:ascii="Lucida Sans" w:hAnsi="Lucida Sans"/>
      <w:color w:val="auto"/>
      <w:kern w:val="2"/>
      <w:sz w:val="36"/>
    </w:rPr>
  </w:style>
  <w:style w:type="paragraph" w:customStyle="1" w:styleId="85">
    <w:name w:val="orange-title"/>
    <w:basedOn w:val="72"/>
    <w:qFormat/>
    <w:uiPriority w:val="0"/>
    <w:rPr>
      <w:rFonts w:ascii="Lucida Sans" w:hAnsi="Lucida Sans"/>
      <w:color w:val="FFFFFF"/>
      <w:kern w:val="2"/>
      <w:sz w:val="36"/>
    </w:rPr>
  </w:style>
  <w:style w:type="paragraph" w:customStyle="1" w:styleId="86">
    <w:name w:val="orange-title-with-border"/>
    <w:basedOn w:val="72"/>
    <w:qFormat/>
    <w:uiPriority w:val="0"/>
    <w:rPr>
      <w:rFonts w:ascii="Lucida Sans" w:hAnsi="Lucida Sans"/>
      <w:color w:val="FFFFFF"/>
      <w:kern w:val="2"/>
      <w:sz w:val="36"/>
    </w:rPr>
  </w:style>
  <w:style w:type="paragraph" w:customStyle="1" w:styleId="87">
    <w:name w:val="orange-banded"/>
    <w:basedOn w:val="72"/>
    <w:qFormat/>
    <w:uiPriority w:val="0"/>
    <w:rPr>
      <w:rFonts w:ascii="Lucida Sans" w:hAnsi="Lucida Sans"/>
      <w:color w:val="auto"/>
      <w:kern w:val="2"/>
      <w:sz w:val="36"/>
    </w:rPr>
  </w:style>
  <w:style w:type="paragraph" w:customStyle="1" w:styleId="88">
    <w:name w:val="orange-normal"/>
    <w:basedOn w:val="72"/>
    <w:qFormat/>
    <w:uiPriority w:val="0"/>
    <w:rPr>
      <w:rFonts w:ascii="Lucida Sans" w:hAnsi="Lucida Sans"/>
      <w:color w:val="auto"/>
      <w:kern w:val="2"/>
      <w:sz w:val="36"/>
    </w:rPr>
  </w:style>
  <w:style w:type="paragraph" w:customStyle="1" w:styleId="89">
    <w:name w:val="teal-title"/>
    <w:basedOn w:val="72"/>
    <w:qFormat/>
    <w:uiPriority w:val="0"/>
    <w:rPr>
      <w:rFonts w:ascii="Lucida Sans" w:hAnsi="Lucida Sans"/>
      <w:color w:val="FFFFFF"/>
      <w:kern w:val="2"/>
      <w:sz w:val="36"/>
    </w:rPr>
  </w:style>
  <w:style w:type="paragraph" w:customStyle="1" w:styleId="90">
    <w:name w:val="teal-title-with-border"/>
    <w:basedOn w:val="72"/>
    <w:qFormat/>
    <w:uiPriority w:val="0"/>
    <w:rPr>
      <w:rFonts w:ascii="Lucida Sans" w:hAnsi="Lucida Sans"/>
      <w:color w:val="FFFFFF"/>
      <w:kern w:val="2"/>
      <w:sz w:val="36"/>
    </w:rPr>
  </w:style>
  <w:style w:type="paragraph" w:customStyle="1" w:styleId="91">
    <w:name w:val="teal-banded"/>
    <w:basedOn w:val="72"/>
    <w:qFormat/>
    <w:uiPriority w:val="0"/>
    <w:rPr>
      <w:rFonts w:ascii="Lucida Sans" w:hAnsi="Lucida Sans"/>
      <w:color w:val="auto"/>
      <w:kern w:val="2"/>
      <w:sz w:val="36"/>
    </w:rPr>
  </w:style>
  <w:style w:type="paragraph" w:customStyle="1" w:styleId="92">
    <w:name w:val="teal-normal"/>
    <w:basedOn w:val="72"/>
    <w:qFormat/>
    <w:uiPriority w:val="0"/>
    <w:rPr>
      <w:rFonts w:ascii="Lucida Sans" w:hAnsi="Lucida Sans"/>
      <w:color w:val="auto"/>
      <w:kern w:val="2"/>
      <w:sz w:val="36"/>
    </w:rPr>
  </w:style>
  <w:style w:type="paragraph" w:customStyle="1" w:styleId="93">
    <w:name w:val="magenta-title"/>
    <w:basedOn w:val="72"/>
    <w:qFormat/>
    <w:uiPriority w:val="0"/>
    <w:rPr>
      <w:rFonts w:ascii="Lucida Sans" w:hAnsi="Lucida Sans"/>
      <w:color w:val="FFFFFF"/>
      <w:kern w:val="2"/>
      <w:sz w:val="36"/>
    </w:rPr>
  </w:style>
  <w:style w:type="paragraph" w:customStyle="1" w:styleId="94">
    <w:name w:val="magenta-title-with-border"/>
    <w:basedOn w:val="72"/>
    <w:qFormat/>
    <w:uiPriority w:val="0"/>
    <w:rPr>
      <w:rFonts w:ascii="Lucida Sans" w:hAnsi="Lucida Sans"/>
      <w:color w:val="FFFFFF"/>
      <w:kern w:val="2"/>
      <w:sz w:val="36"/>
    </w:rPr>
  </w:style>
  <w:style w:type="paragraph" w:customStyle="1" w:styleId="95">
    <w:name w:val="magenta-banded"/>
    <w:basedOn w:val="72"/>
    <w:qFormat/>
    <w:uiPriority w:val="0"/>
    <w:rPr>
      <w:rFonts w:ascii="Lucida Sans" w:hAnsi="Lucida Sans"/>
      <w:color w:val="auto"/>
      <w:kern w:val="2"/>
      <w:sz w:val="36"/>
    </w:rPr>
  </w:style>
  <w:style w:type="paragraph" w:customStyle="1" w:styleId="96">
    <w:name w:val="magenta-normal"/>
    <w:basedOn w:val="72"/>
    <w:qFormat/>
    <w:uiPriority w:val="0"/>
    <w:rPr>
      <w:rFonts w:ascii="Lucida Sans" w:hAnsi="Lucida Sans"/>
      <w:color w:val="auto"/>
      <w:kern w:val="2"/>
      <w:sz w:val="36"/>
    </w:rPr>
  </w:style>
  <w:style w:type="paragraph" w:customStyle="1" w:styleId="97">
    <w:name w:val="Background objects"/>
    <w:qFormat/>
    <w:uiPriority w:val="0"/>
    <w:pPr>
      <w:widowControl/>
      <w:suppressAutoHyphens/>
      <w:bidi w:val="0"/>
      <w:spacing w:before="0" w:after="0"/>
      <w:jc w:val="left"/>
    </w:pPr>
    <w:rPr>
      <w:rFonts w:ascii="Liberation Serif" w:hAnsi="Liberation Serif" w:eastAsia="Tahoma" w:cs="Liberation Sans"/>
      <w:color w:val="auto"/>
      <w:kern w:val="2"/>
      <w:sz w:val="24"/>
      <w:szCs w:val="24"/>
      <w:lang w:val="en-IN" w:eastAsia="en-IN" w:bidi="ar-SA"/>
    </w:rPr>
  </w:style>
  <w:style w:type="paragraph" w:customStyle="1" w:styleId="98">
    <w:name w:val="Background"/>
    <w:qFormat/>
    <w:uiPriority w:val="0"/>
    <w:pPr>
      <w:widowControl/>
      <w:suppressAutoHyphens/>
      <w:bidi w:val="0"/>
      <w:spacing w:before="0" w:after="0"/>
      <w:jc w:val="left"/>
    </w:pPr>
    <w:rPr>
      <w:rFonts w:ascii="Liberation Serif" w:hAnsi="Liberation Serif" w:eastAsia="Tahoma" w:cs="Liberation Sans"/>
      <w:color w:val="auto"/>
      <w:kern w:val="2"/>
      <w:sz w:val="24"/>
      <w:szCs w:val="24"/>
      <w:lang w:val="en-IN" w:eastAsia="en-IN" w:bidi="ar-SA"/>
    </w:rPr>
  </w:style>
  <w:style w:type="paragraph" w:customStyle="1" w:styleId="99">
    <w:name w:val="Notes"/>
    <w:qFormat/>
    <w:uiPriority w:val="0"/>
    <w:pPr>
      <w:widowControl/>
      <w:suppressAutoHyphens/>
      <w:bidi w:val="0"/>
      <w:spacing w:before="0" w:after="0"/>
      <w:ind w:left="340" w:hanging="340"/>
      <w:jc w:val="left"/>
    </w:pPr>
    <w:rPr>
      <w:rFonts w:ascii="Lucida Sans" w:hAnsi="Lucida Sans" w:eastAsia="Tahoma" w:cs="Liberation Sans"/>
      <w:color w:val="auto"/>
      <w:kern w:val="2"/>
      <w:sz w:val="40"/>
      <w:szCs w:val="24"/>
      <w:u w:val="none"/>
      <w:lang w:val="en-IN" w:eastAsia="en-IN" w:bidi="ar-SA"/>
    </w:rPr>
  </w:style>
  <w:style w:type="paragraph" w:customStyle="1" w:styleId="100">
    <w:name w:val="Outline 1"/>
    <w:qFormat/>
    <w:uiPriority w:val="0"/>
    <w:pPr>
      <w:widowControl/>
      <w:suppressAutoHyphens/>
      <w:bidi w:val="0"/>
      <w:spacing w:before="283" w:after="0" w:line="200" w:lineRule="atLeast"/>
      <w:jc w:val="left"/>
    </w:pPr>
    <w:rPr>
      <w:rFonts w:ascii="MS PGothic" w:hAnsi="MS PGothic" w:eastAsia="Tahoma" w:cs="Liberation Sans"/>
      <w:color w:val="000000"/>
      <w:spacing w:val="0"/>
      <w:kern w:val="2"/>
      <w:sz w:val="64"/>
      <w:szCs w:val="24"/>
      <w:u w:val="none"/>
      <w:lang w:val="en-IN" w:eastAsia="en-IN" w:bidi="ar-SA"/>
    </w:rPr>
  </w:style>
  <w:style w:type="paragraph" w:customStyle="1" w:styleId="101">
    <w:name w:val="Outline 2"/>
    <w:basedOn w:val="100"/>
    <w:qFormat/>
    <w:uiPriority w:val="0"/>
    <w:pPr>
      <w:bidi w:val="0"/>
      <w:spacing w:before="227" w:after="0" w:line="200" w:lineRule="atLeast"/>
      <w:jc w:val="left"/>
    </w:pPr>
    <w:rPr>
      <w:rFonts w:ascii="MS PGothic" w:hAnsi="MS PGothic"/>
      <w:color w:val="000000"/>
      <w:spacing w:val="0"/>
      <w:kern w:val="2"/>
      <w:sz w:val="48"/>
      <w:u w:val="none"/>
    </w:rPr>
  </w:style>
  <w:style w:type="paragraph" w:customStyle="1" w:styleId="102">
    <w:name w:val="Outline 3"/>
    <w:basedOn w:val="101"/>
    <w:qFormat/>
    <w:uiPriority w:val="0"/>
    <w:pPr>
      <w:bidi w:val="0"/>
      <w:spacing w:before="170" w:after="0" w:line="200" w:lineRule="atLeast"/>
      <w:jc w:val="left"/>
    </w:pPr>
    <w:rPr>
      <w:rFonts w:ascii="MS PGothic" w:hAnsi="MS PGothic"/>
      <w:color w:val="000000"/>
      <w:spacing w:val="0"/>
      <w:kern w:val="2"/>
      <w:sz w:val="40"/>
      <w:u w:val="none"/>
    </w:rPr>
  </w:style>
  <w:style w:type="paragraph" w:customStyle="1" w:styleId="103">
    <w:name w:val="Outline 4"/>
    <w:basedOn w:val="102"/>
    <w:qFormat/>
    <w:uiPriority w:val="0"/>
    <w:pPr>
      <w:bidi w:val="0"/>
      <w:spacing w:before="113" w:after="0" w:line="200" w:lineRule="atLeast"/>
      <w:jc w:val="left"/>
    </w:pPr>
    <w:rPr>
      <w:rFonts w:ascii="MS PGothic" w:hAnsi="MS PGothic"/>
      <w:color w:val="000000"/>
      <w:spacing w:val="0"/>
      <w:kern w:val="2"/>
      <w:sz w:val="40"/>
      <w:u w:val="none"/>
    </w:rPr>
  </w:style>
  <w:style w:type="paragraph" w:customStyle="1" w:styleId="104">
    <w:name w:val="Outline 5"/>
    <w:basedOn w:val="103"/>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105">
    <w:name w:val="Outline 6"/>
    <w:basedOn w:val="104"/>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106">
    <w:name w:val="Outline 7"/>
    <w:basedOn w:val="105"/>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107">
    <w:name w:val="Outline 8"/>
    <w:basedOn w:val="106"/>
    <w:qFormat/>
    <w:uiPriority w:val="0"/>
    <w:pPr>
      <w:bidi w:val="0"/>
      <w:spacing w:before="57" w:after="0" w:line="200" w:lineRule="atLeast"/>
      <w:jc w:val="left"/>
    </w:pPr>
    <w:rPr>
      <w:rFonts w:ascii="MS PGothic" w:hAnsi="MS PGothic"/>
      <w:color w:val="000000"/>
      <w:spacing w:val="0"/>
      <w:kern w:val="2"/>
      <w:sz w:val="40"/>
      <w:u w:val="none"/>
    </w:rPr>
  </w:style>
  <w:style w:type="paragraph" w:customStyle="1" w:styleId="108">
    <w:name w:val="Outline 9"/>
    <w:basedOn w:val="107"/>
    <w:qFormat/>
    <w:uiPriority w:val="0"/>
    <w:pPr>
      <w:bidi w:val="0"/>
      <w:spacing w:before="57" w:after="0" w:line="200" w:lineRule="atLeast"/>
      <w:jc w:val="left"/>
    </w:pPr>
    <w:rPr>
      <w:rFonts w:ascii="MS PGothic" w:hAnsi="MS PGothic"/>
      <w:color w:val="000000"/>
      <w:spacing w:val="0"/>
      <w:kern w:val="2"/>
      <w:sz w:val="40"/>
      <w:u w:val="none"/>
    </w:rPr>
  </w:style>
  <w:style w:type="table" w:customStyle="1" w:styleId="109">
    <w:name w:val="Plain Table 11"/>
    <w:basedOn w:val="9"/>
    <w:qFormat/>
    <w:uiPriority w:val="41"/>
    <w:rPr>
      <w:lang w:val="en-US"/>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1C95-F877-4EBD-9595-37D6980B43FD}">
  <ds:schemaRefs/>
</ds:datastoreItem>
</file>

<file path=docProps/app.xml><?xml version="1.0" encoding="utf-8"?>
<Properties xmlns="http://schemas.openxmlformats.org/officeDocument/2006/extended-properties" xmlns:vt="http://schemas.openxmlformats.org/officeDocument/2006/docPropsVTypes">
  <Template>Normal</Template>
  <Pages>14</Pages>
  <Words>951</Words>
  <Characters>5035</Characters>
  <Paragraphs>118</Paragraphs>
  <TotalTime>5</TotalTime>
  <ScaleCrop>false</ScaleCrop>
  <LinksUpToDate>false</LinksUpToDate>
  <CharactersWithSpaces>6236</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2023-09-16T15:22:00Z</dcterms:created>
  <dc:creator>Test</dc:creator>
  <cp:lastModifiedBy>arshs</cp:lastModifiedBy>
  <dcterms:modified xsi:type="dcterms:W3CDTF">2023-11-23T06:01:29Z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2F220EB97E3A40DF8901BF1EE5B19546_12</vt:lpwstr>
  </property>
  <property fmtid="{D5CDD505-2E9C-101B-9397-08002B2CF9AE}" pid="3" name="KSOProductBuildVer">
    <vt:lpwstr>1033-12.2.0.13306</vt:lpwstr>
  </property>
</Properties>
</file>